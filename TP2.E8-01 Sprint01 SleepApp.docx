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6DD9B" w14:textId="77777777" w:rsidR="00136D28" w:rsidRPr="001C3682" w:rsidRDefault="00136D28" w:rsidP="00136D28">
      <w:pPr>
        <w:spacing w:line="240" w:lineRule="auto"/>
        <w:jc w:val="center"/>
        <w:rPr>
          <w:rFonts w:eastAsia="Times New Roman"/>
        </w:rPr>
      </w:pPr>
      <w:r w:rsidRPr="001C3682">
        <w:rPr>
          <w:rFonts w:ascii="Arial" w:eastAsia="Times New Roman" w:hAnsi="Arial" w:cs="Arial"/>
          <w:b/>
          <w:bCs/>
          <w:i/>
          <w:iCs/>
          <w:color w:val="040C28"/>
          <w:shd w:val="clear" w:color="auto" w:fill="FFFFFF"/>
        </w:rPr>
        <w:t>"Año de la recuperación y consolidación de la economía peruana"</w:t>
      </w:r>
    </w:p>
    <w:p w14:paraId="08505FD9" w14:textId="77777777" w:rsidR="00136D28" w:rsidRPr="001C3682" w:rsidRDefault="00136D28" w:rsidP="00136D28">
      <w:pPr>
        <w:spacing w:line="240" w:lineRule="auto"/>
        <w:jc w:val="center"/>
        <w:rPr>
          <w:rFonts w:ascii="Arial" w:eastAsia="Times New Roman" w:hAnsi="Arial" w:cs="Arial"/>
          <w:b/>
          <w:bCs/>
          <w:color w:val="202124"/>
          <w:shd w:val="clear" w:color="auto" w:fill="FFFFFF"/>
        </w:rPr>
      </w:pPr>
    </w:p>
    <w:p w14:paraId="0E79C7D3" w14:textId="77777777" w:rsidR="00136D28" w:rsidRPr="001C3682" w:rsidRDefault="00136D28" w:rsidP="00136D28">
      <w:pPr>
        <w:spacing w:line="240" w:lineRule="auto"/>
        <w:jc w:val="center"/>
        <w:rPr>
          <w:rFonts w:ascii="Arial" w:eastAsia="Times New Roman" w:hAnsi="Arial" w:cs="Arial"/>
          <w:b/>
          <w:bCs/>
          <w:color w:val="202124"/>
          <w:shd w:val="clear" w:color="auto" w:fill="FFFFFF"/>
        </w:rPr>
      </w:pPr>
      <w:r w:rsidRPr="001C3682">
        <w:rPr>
          <w:rFonts w:eastAsia="Times New Roman"/>
          <w:bdr w:val="none" w:sz="0" w:space="0" w:color="auto" w:frame="1"/>
        </w:rPr>
        <w:drawing>
          <wp:inline distT="0" distB="0" distL="0" distR="0" wp14:anchorId="0885A949" wp14:editId="0ABC0C98">
            <wp:extent cx="2670048" cy="1997718"/>
            <wp:effectExtent l="0" t="0" r="0" b="0"/>
            <wp:docPr id="3" name="Imagen 3" descr="https://lh7-rt.googleusercontent.com/docsz/AD_4nXcj1UxIpIwCK4QfyLIn0aGIen3U8s6TDYXVLt9ORnH7GeemV-Fi29C_U9en6gTll867-8xoTjyHcOh84etywCbKATvsORuDitiWhK87HyZibo-xjfVwhEZ2cQuK-omhpYrs2ufS?key=kVQpIxICQd3geG_ocXdGf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1UxIpIwCK4QfyLIn0aGIen3U8s6TDYXVLt9ORnH7GeemV-Fi29C_U9en6gTll867-8xoTjyHcOh84etywCbKATvsORuDitiWhK87HyZibo-xjfVwhEZ2cQuK-omhpYrs2ufS?key=kVQpIxICQd3geG_ocXdGfA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769" cy="2010977"/>
                    </a:xfrm>
                    <a:prstGeom prst="rect">
                      <a:avLst/>
                    </a:prstGeom>
                    <a:noFill/>
                    <a:ln>
                      <a:noFill/>
                    </a:ln>
                  </pic:spPr>
                </pic:pic>
              </a:graphicData>
            </a:graphic>
          </wp:inline>
        </w:drawing>
      </w:r>
    </w:p>
    <w:p w14:paraId="70F3A1C5" w14:textId="77777777" w:rsidR="00136D28" w:rsidRPr="001C3682" w:rsidRDefault="00136D28" w:rsidP="00136D28">
      <w:pPr>
        <w:spacing w:line="240" w:lineRule="auto"/>
        <w:jc w:val="center"/>
        <w:rPr>
          <w:rFonts w:ascii="Arial" w:eastAsia="Times New Roman" w:hAnsi="Arial" w:cs="Arial"/>
          <w:b/>
          <w:bCs/>
          <w:color w:val="202124"/>
          <w:shd w:val="clear" w:color="auto" w:fill="FFFFFF"/>
        </w:rPr>
      </w:pPr>
    </w:p>
    <w:p w14:paraId="4D9204A4" w14:textId="77777777" w:rsidR="00136D28" w:rsidRPr="001C3682" w:rsidRDefault="00136D28" w:rsidP="00136D28">
      <w:pPr>
        <w:spacing w:line="240" w:lineRule="auto"/>
        <w:jc w:val="center"/>
        <w:rPr>
          <w:rFonts w:eastAsia="Times New Roman"/>
        </w:rPr>
      </w:pPr>
      <w:r w:rsidRPr="001C3682">
        <w:rPr>
          <w:rFonts w:ascii="Arial" w:eastAsia="Times New Roman" w:hAnsi="Arial" w:cs="Arial"/>
          <w:b/>
          <w:bCs/>
          <w:color w:val="202124"/>
          <w:shd w:val="clear" w:color="auto" w:fill="FFFFFF"/>
        </w:rPr>
        <w:t>FACULTAD DE INGENIERÍA</w:t>
      </w:r>
    </w:p>
    <w:p w14:paraId="75C8EE01" w14:textId="77777777" w:rsidR="00136D28" w:rsidRPr="001C3682" w:rsidRDefault="00136D28" w:rsidP="00136D28">
      <w:pPr>
        <w:spacing w:after="240" w:line="240" w:lineRule="auto"/>
        <w:rPr>
          <w:rFonts w:eastAsia="Times New Roman"/>
        </w:rPr>
      </w:pPr>
      <w:r w:rsidRPr="001C3682">
        <w:rPr>
          <w:rFonts w:eastAsia="Times New Roman"/>
        </w:rPr>
        <w:br/>
      </w:r>
      <w:r w:rsidRPr="001C3682">
        <w:rPr>
          <w:rFonts w:eastAsia="Times New Roman"/>
        </w:rPr>
        <w:br/>
      </w:r>
    </w:p>
    <w:p w14:paraId="385F81D1"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TEMA:  </w:t>
      </w:r>
    </w:p>
    <w:p w14:paraId="430406AB"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TP2.E8 Entrega de sprint 01</w:t>
      </w:r>
    </w:p>
    <w:p w14:paraId="0C809C8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Curso:</w:t>
      </w:r>
    </w:p>
    <w:p w14:paraId="3D008DD4"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Taller de proyectos 2</w:t>
      </w:r>
    </w:p>
    <w:p w14:paraId="594DC1C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NRC: 17185</w:t>
      </w:r>
    </w:p>
    <w:p w14:paraId="170EC462"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Docente:</w:t>
      </w:r>
    </w:p>
    <w:p w14:paraId="2C90B114" w14:textId="77777777" w:rsidR="00136D28" w:rsidRPr="001C3682" w:rsidRDefault="00136D28" w:rsidP="00136D28">
      <w:pPr>
        <w:spacing w:before="200" w:line="240" w:lineRule="auto"/>
        <w:jc w:val="center"/>
        <w:rPr>
          <w:rFonts w:eastAsia="Times New Roman"/>
        </w:rPr>
      </w:pPr>
      <w:proofErr w:type="spellStart"/>
      <w:r w:rsidRPr="001C3682">
        <w:rPr>
          <w:rFonts w:ascii="Arial" w:eastAsia="Times New Roman" w:hAnsi="Arial" w:cs="Arial"/>
          <w:b/>
          <w:bCs/>
          <w:color w:val="000000"/>
          <w:shd w:val="clear" w:color="auto" w:fill="FFFFFF"/>
        </w:rPr>
        <w:t>Americo</w:t>
      </w:r>
      <w:proofErr w:type="spellEnd"/>
      <w:r w:rsidRPr="001C3682">
        <w:rPr>
          <w:rFonts w:ascii="Arial" w:eastAsia="Times New Roman" w:hAnsi="Arial" w:cs="Arial"/>
          <w:b/>
          <w:bCs/>
          <w:color w:val="000000"/>
          <w:shd w:val="clear" w:color="auto" w:fill="FFFFFF"/>
        </w:rPr>
        <w:t xml:space="preserve"> Estrada </w:t>
      </w:r>
      <w:proofErr w:type="spellStart"/>
      <w:r w:rsidRPr="001C3682">
        <w:rPr>
          <w:rFonts w:ascii="Arial" w:eastAsia="Times New Roman" w:hAnsi="Arial" w:cs="Arial"/>
          <w:b/>
          <w:bCs/>
          <w:color w:val="000000"/>
          <w:shd w:val="clear" w:color="auto" w:fill="FFFFFF"/>
        </w:rPr>
        <w:t>Sanchez</w:t>
      </w:r>
      <w:proofErr w:type="spellEnd"/>
    </w:p>
    <w:p w14:paraId="45E61F1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Alumno:</w:t>
      </w:r>
    </w:p>
    <w:p w14:paraId="284277A4" w14:textId="77777777" w:rsidR="00136D28" w:rsidRPr="001C3682" w:rsidRDefault="00136D28" w:rsidP="00136D28">
      <w:pPr>
        <w:numPr>
          <w:ilvl w:val="0"/>
          <w:numId w:val="10"/>
        </w:numPr>
        <w:spacing w:before="200" w:line="240" w:lineRule="auto"/>
        <w:jc w:val="center"/>
        <w:textAlignment w:val="baseline"/>
        <w:rPr>
          <w:rFonts w:ascii="Arial" w:eastAsia="Times New Roman" w:hAnsi="Arial" w:cs="Arial"/>
          <w:b/>
          <w:bCs/>
          <w:color w:val="000000"/>
        </w:rPr>
      </w:pPr>
      <w:hyperlink r:id="rId7" w:history="1">
        <w:r w:rsidRPr="001C3682">
          <w:rPr>
            <w:rFonts w:ascii="Arial" w:eastAsia="Times New Roman" w:hAnsi="Arial" w:cs="Arial"/>
            <w:b/>
            <w:bCs/>
            <w:color w:val="1155CC"/>
            <w:u w:val="single"/>
            <w:shd w:val="clear" w:color="auto" w:fill="FFFFFF"/>
          </w:rPr>
          <w:t>CHRISTIAN CASTRO USTO</w:t>
        </w:r>
      </w:hyperlink>
    </w:p>
    <w:p w14:paraId="18F4855A" w14:textId="77777777" w:rsidR="00136D28" w:rsidRPr="001C3682" w:rsidRDefault="00136D28" w:rsidP="00136D28">
      <w:pPr>
        <w:spacing w:after="240" w:line="240" w:lineRule="auto"/>
        <w:rPr>
          <w:rFonts w:eastAsia="Times New Roman"/>
        </w:rPr>
      </w:pPr>
      <w:r w:rsidRPr="001C3682">
        <w:rPr>
          <w:rFonts w:eastAsia="Times New Roman"/>
        </w:rPr>
        <w:br/>
      </w:r>
      <w:r w:rsidRPr="001C3682">
        <w:rPr>
          <w:rFonts w:eastAsia="Times New Roman"/>
        </w:rPr>
        <w:br/>
      </w:r>
    </w:p>
    <w:p w14:paraId="77AC9F10" w14:textId="77777777" w:rsidR="00136D28" w:rsidRPr="001C3682" w:rsidRDefault="00136D28" w:rsidP="00136D28">
      <w:pPr>
        <w:spacing w:before="200" w:line="240" w:lineRule="auto"/>
        <w:jc w:val="center"/>
        <w:rPr>
          <w:rFonts w:eastAsia="Times New Roman"/>
        </w:rPr>
      </w:pPr>
      <w:r w:rsidRPr="001C3682">
        <w:rPr>
          <w:rFonts w:ascii="Arial" w:eastAsia="Times New Roman" w:hAnsi="Arial" w:cs="Arial"/>
          <w:b/>
          <w:bCs/>
          <w:color w:val="000000"/>
          <w:shd w:val="clear" w:color="auto" w:fill="FFFFFF"/>
        </w:rPr>
        <w:t xml:space="preserve">CUSCO </w:t>
      </w:r>
      <w:proofErr w:type="gramStart"/>
      <w:r w:rsidRPr="001C3682">
        <w:rPr>
          <w:rFonts w:ascii="Arial" w:eastAsia="Times New Roman" w:hAnsi="Arial" w:cs="Arial"/>
          <w:b/>
          <w:bCs/>
          <w:color w:val="000000"/>
          <w:shd w:val="clear" w:color="auto" w:fill="FFFFFF"/>
        </w:rPr>
        <w:t>-  PERÚ</w:t>
      </w:r>
      <w:proofErr w:type="gramEnd"/>
    </w:p>
    <w:p w14:paraId="345F330E"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r w:rsidRPr="001C3682">
        <w:rPr>
          <w:rFonts w:ascii="Arial" w:eastAsia="Times New Roman" w:hAnsi="Arial" w:cs="Arial"/>
          <w:b/>
          <w:bCs/>
          <w:color w:val="000000"/>
          <w:shd w:val="clear" w:color="auto" w:fill="FFFFFF"/>
        </w:rPr>
        <w:t>2025</w:t>
      </w:r>
    </w:p>
    <w:p w14:paraId="43367EDF"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1CAE023D"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5A988DBD"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2982729D" w14:textId="77777777" w:rsidR="00136D28" w:rsidRPr="001C3682" w:rsidRDefault="00136D28" w:rsidP="00136D28">
      <w:pPr>
        <w:spacing w:before="200" w:line="240" w:lineRule="auto"/>
        <w:jc w:val="center"/>
        <w:rPr>
          <w:rFonts w:ascii="Arial" w:eastAsia="Times New Roman" w:hAnsi="Arial" w:cs="Arial"/>
          <w:b/>
          <w:bCs/>
          <w:color w:val="000000"/>
          <w:shd w:val="clear" w:color="auto" w:fill="FFFFFF"/>
        </w:rPr>
      </w:pPr>
    </w:p>
    <w:p w14:paraId="0C73BA8B" w14:textId="77777777" w:rsidR="00136D28" w:rsidRPr="00282E43" w:rsidRDefault="00136D28" w:rsidP="00136D28">
      <w:pPr>
        <w:spacing w:after="0" w:line="240" w:lineRule="auto"/>
        <w:contextualSpacing/>
        <w:jc w:val="center"/>
        <w:rPr>
          <w:rFonts w:ascii="Calibri Light" w:eastAsia="Times New Roman" w:hAnsi="Calibri Light"/>
          <w:spacing w:val="-10"/>
          <w:kern w:val="28"/>
          <w:sz w:val="56"/>
          <w:szCs w:val="56"/>
        </w:rPr>
      </w:pPr>
      <w:r w:rsidRPr="00282E43">
        <w:rPr>
          <w:rFonts w:ascii="Calibri Light" w:eastAsia="Times New Roman" w:hAnsi="Calibri Light"/>
          <w:spacing w:val="-10"/>
          <w:kern w:val="28"/>
          <w:sz w:val="56"/>
          <w:szCs w:val="56"/>
        </w:rPr>
        <w:t xml:space="preserve">Sprint </w:t>
      </w:r>
      <w:r w:rsidRPr="001C3682">
        <w:rPr>
          <w:rFonts w:ascii="Calibri Light" w:eastAsia="Times New Roman" w:hAnsi="Calibri Light"/>
          <w:spacing w:val="-10"/>
          <w:kern w:val="28"/>
          <w:sz w:val="56"/>
          <w:szCs w:val="56"/>
        </w:rPr>
        <w:t>01</w:t>
      </w:r>
      <w:r w:rsidRPr="00282E43">
        <w:rPr>
          <w:rFonts w:ascii="Calibri Light" w:eastAsia="Times New Roman" w:hAnsi="Calibri Light"/>
          <w:spacing w:val="-10"/>
          <w:kern w:val="28"/>
          <w:sz w:val="56"/>
          <w:szCs w:val="56"/>
        </w:rPr>
        <w:t xml:space="preserve"> - SLEEPAPP</w:t>
      </w:r>
    </w:p>
    <w:p w14:paraId="4EC8213D" w14:textId="77777777" w:rsidR="00136D28" w:rsidRPr="00282E43" w:rsidRDefault="00136D28" w:rsidP="00136D28">
      <w:pPr>
        <w:spacing w:after="0" w:line="240" w:lineRule="auto"/>
        <w:jc w:val="right"/>
        <w:rPr>
          <w:rFonts w:eastAsia="Times New Roman"/>
        </w:rPr>
      </w:pPr>
      <w:r w:rsidRPr="00282E43">
        <w:rPr>
          <w:rFonts w:eastAsia="Times New Roman"/>
          <w:b/>
          <w:bCs/>
        </w:rPr>
        <w:t>Fecha:</w:t>
      </w:r>
      <w:r w:rsidRPr="00282E43">
        <w:rPr>
          <w:rFonts w:eastAsia="Times New Roman"/>
        </w:rPr>
        <w:t xml:space="preserve"> </w:t>
      </w:r>
      <w:r w:rsidRPr="001C3682">
        <w:rPr>
          <w:rFonts w:eastAsia="Times New Roman"/>
        </w:rPr>
        <w:t>29</w:t>
      </w:r>
      <w:r w:rsidRPr="00282E43">
        <w:rPr>
          <w:rFonts w:eastAsia="Times New Roman"/>
        </w:rPr>
        <w:t>/04/2025</w:t>
      </w:r>
    </w:p>
    <w:p w14:paraId="6EB00A95" w14:textId="77777777" w:rsidR="00136D28" w:rsidRPr="00282E43" w:rsidRDefault="00136D28" w:rsidP="00136D28">
      <w:pPr>
        <w:spacing w:after="0" w:line="240" w:lineRule="auto"/>
        <w:jc w:val="right"/>
        <w:rPr>
          <w:rFonts w:eastAsia="Times New Roman"/>
          <w:b/>
          <w:bCs/>
        </w:rPr>
      </w:pPr>
      <w:r w:rsidRPr="00282E43">
        <w:rPr>
          <w:rFonts w:eastAsia="Times New Roman"/>
          <w:b/>
          <w:bCs/>
        </w:rPr>
        <w:t xml:space="preserve">Autor: Christian Castro </w:t>
      </w:r>
      <w:proofErr w:type="spellStart"/>
      <w:r w:rsidRPr="00282E43">
        <w:rPr>
          <w:rFonts w:eastAsia="Times New Roman"/>
          <w:b/>
          <w:bCs/>
        </w:rPr>
        <w:t>Usto</w:t>
      </w:r>
      <w:proofErr w:type="spellEnd"/>
    </w:p>
    <w:p w14:paraId="7292E5C5" w14:textId="77777777" w:rsidR="00136D28" w:rsidRPr="001C3682" w:rsidRDefault="00136D28" w:rsidP="00136D28">
      <w:pPr>
        <w:spacing w:after="0" w:line="240" w:lineRule="auto"/>
        <w:jc w:val="right"/>
        <w:rPr>
          <w:rFonts w:eastAsia="Times New Roman"/>
        </w:rPr>
      </w:pPr>
      <w:r w:rsidRPr="00282E43">
        <w:rPr>
          <w:rFonts w:eastAsia="Times New Roman"/>
          <w:b/>
          <w:bCs/>
        </w:rPr>
        <w:t>Versión:</w:t>
      </w:r>
      <w:r w:rsidRPr="00282E43">
        <w:rPr>
          <w:rFonts w:eastAsia="Times New Roman"/>
        </w:rPr>
        <w:t xml:space="preserve"> 1.0</w:t>
      </w:r>
    </w:p>
    <w:p w14:paraId="7AA87C6B" w14:textId="2AD9179A" w:rsidR="00B23E33" w:rsidRPr="001C3682" w:rsidRDefault="00000000">
      <w:pPr>
        <w:pStyle w:val="Ttulo"/>
      </w:pPr>
      <w:r w:rsidRPr="001C3682">
        <w:t xml:space="preserve">Sprint 01 – </w:t>
      </w:r>
      <w:proofErr w:type="spellStart"/>
      <w:r w:rsidRPr="001C3682">
        <w:t>SleepApp</w:t>
      </w:r>
      <w:proofErr w:type="spellEnd"/>
    </w:p>
    <w:p w14:paraId="2CBA1B72" w14:textId="77777777" w:rsidR="00B23E33" w:rsidRPr="001C3682" w:rsidRDefault="00000000">
      <w:pPr>
        <w:pStyle w:val="Ttulo1"/>
      </w:pPr>
      <w:r w:rsidRPr="001C3682">
        <w:t>1. Introducción</w:t>
      </w:r>
    </w:p>
    <w:p w14:paraId="7ABBA094" w14:textId="77777777" w:rsidR="00B23E33" w:rsidRPr="001C3682" w:rsidRDefault="00000000" w:rsidP="001C3682">
      <w:pPr>
        <w:jc w:val="both"/>
      </w:pPr>
      <w:r w:rsidRPr="001C3682">
        <w:t xml:space="preserve">Este documento detalla el desarrollo del Sprint 01 del proyecto </w:t>
      </w:r>
      <w:proofErr w:type="spellStart"/>
      <w:r w:rsidRPr="001C3682">
        <w:t>SleepApp</w:t>
      </w:r>
      <w:proofErr w:type="spellEnd"/>
      <w:r w:rsidRPr="001C3682">
        <w:t xml:space="preserve">, una aplicación móvil orientada a mejorar la calidad del sueño de los usuarios mediante el registro de rutinas y alarmas personalizadas. En este sprint se trabajó en las funcionalidades fundamentales de acceso: registro de usuario e inicio de sesión, incluyendo interfaces, validaciones y soporte offline. También se documentan los avances técnicos mediante evidencias de código y el seguimiento de tareas a través del </w:t>
      </w:r>
      <w:proofErr w:type="spellStart"/>
      <w:r w:rsidRPr="001C3682">
        <w:t>burndown</w:t>
      </w:r>
      <w:proofErr w:type="spellEnd"/>
      <w:r w:rsidRPr="001C3682">
        <w:t xml:space="preserve"> chart.</w:t>
      </w:r>
    </w:p>
    <w:p w14:paraId="0B0C4880" w14:textId="77777777" w:rsidR="00B23E33" w:rsidRPr="001C3682" w:rsidRDefault="00000000">
      <w:pPr>
        <w:pStyle w:val="Ttulo1"/>
      </w:pPr>
      <w:r w:rsidRPr="001C3682">
        <w:t>2. Objetivo del Sprint</w:t>
      </w:r>
    </w:p>
    <w:p w14:paraId="71461E5B" w14:textId="77777777" w:rsidR="00B23E33" w:rsidRPr="001C3682" w:rsidRDefault="00000000">
      <w:r w:rsidRPr="001C3682">
        <w:t>Implementar funcionalidades básicas de acceso del usuario: registro e inicio de sesión, incluyendo persistencia de datos local y validaciones.</w:t>
      </w:r>
    </w:p>
    <w:p w14:paraId="2A076A51" w14:textId="77777777" w:rsidR="00B23E33" w:rsidRPr="001C3682" w:rsidRDefault="00000000">
      <w:pPr>
        <w:pStyle w:val="Ttulo1"/>
      </w:pPr>
      <w:r w:rsidRPr="001C3682">
        <w:t>3. Historias de Usuario y Tareas</w:t>
      </w:r>
    </w:p>
    <w:p w14:paraId="79867692" w14:textId="77777777" w:rsidR="00B23E33" w:rsidRPr="001C3682" w:rsidRDefault="00000000">
      <w:pPr>
        <w:pStyle w:val="Listaconvietas"/>
      </w:pPr>
      <w:r w:rsidRPr="001C3682">
        <w:t>Historia de Usuario 1.1: Registro de usuario</w:t>
      </w:r>
    </w:p>
    <w:p w14:paraId="367FB461" w14:textId="77777777" w:rsidR="00B23E33" w:rsidRPr="001C3682" w:rsidRDefault="00000000">
      <w:r w:rsidRPr="001C3682">
        <w:t>Descripción: Como usuario, quiero poder registrarme en la aplicación proporcionando mi correo y contraseña, para poder acceder a mis datos y configuraciones de sueño en cualquier dispositivo.</w:t>
      </w:r>
    </w:p>
    <w:tbl>
      <w:tblPr>
        <w:tblW w:w="0" w:type="auto"/>
        <w:tblLook w:val="04A0" w:firstRow="1" w:lastRow="0" w:firstColumn="1" w:lastColumn="0" w:noHBand="0" w:noVBand="1"/>
      </w:tblPr>
      <w:tblGrid>
        <w:gridCol w:w="2160"/>
        <w:gridCol w:w="2160"/>
        <w:gridCol w:w="2160"/>
        <w:gridCol w:w="2160"/>
      </w:tblGrid>
      <w:tr w:rsidR="00B23E33" w:rsidRPr="001C3682" w14:paraId="678B52B4" w14:textId="77777777">
        <w:tc>
          <w:tcPr>
            <w:tcW w:w="2160" w:type="dxa"/>
          </w:tcPr>
          <w:p w14:paraId="5C37B219" w14:textId="77777777" w:rsidR="00B23E33" w:rsidRPr="001C3682" w:rsidRDefault="00000000">
            <w:r w:rsidRPr="001C3682">
              <w:t>ID</w:t>
            </w:r>
          </w:p>
        </w:tc>
        <w:tc>
          <w:tcPr>
            <w:tcW w:w="2160" w:type="dxa"/>
          </w:tcPr>
          <w:p w14:paraId="5FB84026" w14:textId="77777777" w:rsidR="00B23E33" w:rsidRPr="001C3682" w:rsidRDefault="00000000">
            <w:r w:rsidRPr="001C3682">
              <w:t>Tarea</w:t>
            </w:r>
          </w:p>
        </w:tc>
        <w:tc>
          <w:tcPr>
            <w:tcW w:w="2160" w:type="dxa"/>
          </w:tcPr>
          <w:p w14:paraId="3A81CE31" w14:textId="77777777" w:rsidR="00B23E33" w:rsidRPr="001C3682" w:rsidRDefault="00000000">
            <w:r w:rsidRPr="001C3682">
              <w:t>Responsable</w:t>
            </w:r>
          </w:p>
        </w:tc>
        <w:tc>
          <w:tcPr>
            <w:tcW w:w="2160" w:type="dxa"/>
          </w:tcPr>
          <w:p w14:paraId="20D00638" w14:textId="77777777" w:rsidR="00B23E33" w:rsidRPr="001C3682" w:rsidRDefault="00000000">
            <w:r w:rsidRPr="001C3682">
              <w:t>Horas</w:t>
            </w:r>
          </w:p>
        </w:tc>
      </w:tr>
      <w:tr w:rsidR="00410D50" w:rsidRPr="001C3682" w14:paraId="6C02C453" w14:textId="77777777">
        <w:tc>
          <w:tcPr>
            <w:tcW w:w="2160" w:type="dxa"/>
          </w:tcPr>
          <w:p w14:paraId="66F0C4B7" w14:textId="77777777" w:rsidR="00410D50" w:rsidRPr="001C3682" w:rsidRDefault="00410D50" w:rsidP="00410D50">
            <w:r w:rsidRPr="001C3682">
              <w:t>1.1.1</w:t>
            </w:r>
          </w:p>
        </w:tc>
        <w:tc>
          <w:tcPr>
            <w:tcW w:w="2160" w:type="dxa"/>
          </w:tcPr>
          <w:p w14:paraId="3DB78DF3" w14:textId="0B92BB56" w:rsidR="00410D50" w:rsidRPr="001C3682" w:rsidRDefault="00410D50" w:rsidP="00410D50">
            <w:r w:rsidRPr="00697A58">
              <w:t xml:space="preserve">Diseñar la interfaz de formulario de </w:t>
            </w:r>
            <w:r>
              <w:t>ingreso de datos de usuario</w:t>
            </w:r>
          </w:p>
        </w:tc>
        <w:tc>
          <w:tcPr>
            <w:tcW w:w="2160" w:type="dxa"/>
          </w:tcPr>
          <w:p w14:paraId="45CD8B94" w14:textId="77777777" w:rsidR="00410D50" w:rsidRPr="001C3682" w:rsidRDefault="00410D50" w:rsidP="00410D50">
            <w:r w:rsidRPr="001C3682">
              <w:t xml:space="preserve">UX/UI </w:t>
            </w:r>
            <w:proofErr w:type="spellStart"/>
            <w:r w:rsidRPr="001C3682">
              <w:t>Designer</w:t>
            </w:r>
            <w:proofErr w:type="spellEnd"/>
          </w:p>
        </w:tc>
        <w:tc>
          <w:tcPr>
            <w:tcW w:w="2160" w:type="dxa"/>
          </w:tcPr>
          <w:p w14:paraId="7970809B" w14:textId="77777777" w:rsidR="00410D50" w:rsidRPr="001C3682" w:rsidRDefault="00410D50" w:rsidP="00410D50">
            <w:r w:rsidRPr="001C3682">
              <w:t>4</w:t>
            </w:r>
          </w:p>
        </w:tc>
      </w:tr>
      <w:tr w:rsidR="00410D50" w:rsidRPr="001C3682" w14:paraId="01C7100C" w14:textId="77777777">
        <w:tc>
          <w:tcPr>
            <w:tcW w:w="2160" w:type="dxa"/>
          </w:tcPr>
          <w:p w14:paraId="41329478" w14:textId="77777777" w:rsidR="00410D50" w:rsidRPr="001C3682" w:rsidRDefault="00410D50" w:rsidP="00410D50">
            <w:r w:rsidRPr="001C3682">
              <w:t>1.1.2</w:t>
            </w:r>
          </w:p>
        </w:tc>
        <w:tc>
          <w:tcPr>
            <w:tcW w:w="2160" w:type="dxa"/>
          </w:tcPr>
          <w:p w14:paraId="4C76A439" w14:textId="4269ECCC" w:rsidR="00410D50" w:rsidRPr="001C3682" w:rsidRDefault="00410D50" w:rsidP="00410D50">
            <w:r>
              <w:t xml:space="preserve">Implementar el formulario de ingreso de datos de usuario en la </w:t>
            </w:r>
            <w:proofErr w:type="gramStart"/>
            <w:r>
              <w:t>app</w:t>
            </w:r>
            <w:proofErr w:type="gramEnd"/>
          </w:p>
        </w:tc>
        <w:tc>
          <w:tcPr>
            <w:tcW w:w="2160" w:type="dxa"/>
          </w:tcPr>
          <w:p w14:paraId="7E86F65F" w14:textId="77777777" w:rsidR="00410D50" w:rsidRPr="001C3682" w:rsidRDefault="00410D50" w:rsidP="00410D50">
            <w:proofErr w:type="spellStart"/>
            <w:r w:rsidRPr="001C3682">
              <w:t>Frontend</w:t>
            </w:r>
            <w:proofErr w:type="spellEnd"/>
            <w:r w:rsidRPr="001C3682">
              <w:t xml:space="preserve"> Dev</w:t>
            </w:r>
          </w:p>
        </w:tc>
        <w:tc>
          <w:tcPr>
            <w:tcW w:w="2160" w:type="dxa"/>
          </w:tcPr>
          <w:p w14:paraId="1AA68849" w14:textId="77777777" w:rsidR="00410D50" w:rsidRPr="001C3682" w:rsidRDefault="00410D50" w:rsidP="00410D50">
            <w:r w:rsidRPr="001C3682">
              <w:t>6</w:t>
            </w:r>
          </w:p>
        </w:tc>
      </w:tr>
      <w:tr w:rsidR="00410D50" w:rsidRPr="001C3682" w14:paraId="19C66D77" w14:textId="77777777">
        <w:tc>
          <w:tcPr>
            <w:tcW w:w="2160" w:type="dxa"/>
          </w:tcPr>
          <w:p w14:paraId="4CBF4053" w14:textId="77777777" w:rsidR="00410D50" w:rsidRPr="001C3682" w:rsidRDefault="00410D50" w:rsidP="00410D50">
            <w:r w:rsidRPr="001C3682">
              <w:lastRenderedPageBreak/>
              <w:t>1.1.3</w:t>
            </w:r>
          </w:p>
        </w:tc>
        <w:tc>
          <w:tcPr>
            <w:tcW w:w="2160" w:type="dxa"/>
          </w:tcPr>
          <w:p w14:paraId="6013912F" w14:textId="77777777" w:rsidR="00410D50" w:rsidRPr="001C3682" w:rsidRDefault="00410D50" w:rsidP="00410D50">
            <w:r w:rsidRPr="001C3682">
              <w:t>Configurar la conexión con la base de datos para el registro</w:t>
            </w:r>
          </w:p>
        </w:tc>
        <w:tc>
          <w:tcPr>
            <w:tcW w:w="2160" w:type="dxa"/>
          </w:tcPr>
          <w:p w14:paraId="69B5B188" w14:textId="77777777" w:rsidR="00410D50" w:rsidRPr="001C3682" w:rsidRDefault="00410D50" w:rsidP="00410D50">
            <w:proofErr w:type="spellStart"/>
            <w:r w:rsidRPr="001C3682">
              <w:t>Backend</w:t>
            </w:r>
            <w:proofErr w:type="spellEnd"/>
            <w:r w:rsidRPr="001C3682">
              <w:t xml:space="preserve"> Dev</w:t>
            </w:r>
          </w:p>
        </w:tc>
        <w:tc>
          <w:tcPr>
            <w:tcW w:w="2160" w:type="dxa"/>
          </w:tcPr>
          <w:p w14:paraId="7A68991A" w14:textId="77777777" w:rsidR="00410D50" w:rsidRPr="001C3682" w:rsidRDefault="00410D50" w:rsidP="00410D50">
            <w:r w:rsidRPr="001C3682">
              <w:t>6</w:t>
            </w:r>
          </w:p>
        </w:tc>
      </w:tr>
      <w:tr w:rsidR="00410D50" w:rsidRPr="001C3682" w14:paraId="1BE11474" w14:textId="77777777">
        <w:tc>
          <w:tcPr>
            <w:tcW w:w="2160" w:type="dxa"/>
          </w:tcPr>
          <w:p w14:paraId="6C621ACF" w14:textId="77777777" w:rsidR="00410D50" w:rsidRPr="001C3682" w:rsidRDefault="00410D50" w:rsidP="00410D50">
            <w:r w:rsidRPr="001C3682">
              <w:t>1.1.4</w:t>
            </w:r>
          </w:p>
        </w:tc>
        <w:tc>
          <w:tcPr>
            <w:tcW w:w="2160" w:type="dxa"/>
          </w:tcPr>
          <w:p w14:paraId="0AAB7A54" w14:textId="77777777" w:rsidR="00410D50" w:rsidRPr="001C3682" w:rsidRDefault="00410D50" w:rsidP="00410D50">
            <w:r w:rsidRPr="001C3682">
              <w:t>Implementar validaciones de formulario</w:t>
            </w:r>
          </w:p>
        </w:tc>
        <w:tc>
          <w:tcPr>
            <w:tcW w:w="2160" w:type="dxa"/>
          </w:tcPr>
          <w:p w14:paraId="6F809732" w14:textId="77777777" w:rsidR="00410D50" w:rsidRPr="001C3682" w:rsidRDefault="00410D50" w:rsidP="00410D50">
            <w:proofErr w:type="spellStart"/>
            <w:r w:rsidRPr="001C3682">
              <w:t>Backend</w:t>
            </w:r>
            <w:proofErr w:type="spellEnd"/>
            <w:r w:rsidRPr="001C3682">
              <w:t xml:space="preserve"> Dev</w:t>
            </w:r>
          </w:p>
        </w:tc>
        <w:tc>
          <w:tcPr>
            <w:tcW w:w="2160" w:type="dxa"/>
          </w:tcPr>
          <w:p w14:paraId="33353939" w14:textId="77777777" w:rsidR="00410D50" w:rsidRPr="001C3682" w:rsidRDefault="00410D50" w:rsidP="00410D50">
            <w:r w:rsidRPr="001C3682">
              <w:t>5</w:t>
            </w:r>
          </w:p>
        </w:tc>
      </w:tr>
      <w:tr w:rsidR="00410D50" w:rsidRPr="001C3682" w14:paraId="2981A60D" w14:textId="77777777">
        <w:tc>
          <w:tcPr>
            <w:tcW w:w="2160" w:type="dxa"/>
          </w:tcPr>
          <w:p w14:paraId="24DA6A54" w14:textId="77777777" w:rsidR="00410D50" w:rsidRPr="001C3682" w:rsidRDefault="00410D50" w:rsidP="00410D50">
            <w:r w:rsidRPr="001C3682">
              <w:t>1.1.5</w:t>
            </w:r>
          </w:p>
        </w:tc>
        <w:tc>
          <w:tcPr>
            <w:tcW w:w="2160" w:type="dxa"/>
          </w:tcPr>
          <w:p w14:paraId="6A2DD73A" w14:textId="77777777" w:rsidR="00410D50" w:rsidRPr="001C3682" w:rsidRDefault="00410D50" w:rsidP="00410D50">
            <w:r w:rsidRPr="001C3682">
              <w:t>Implementar funcionalidad offline para el registro (guardado en local)</w:t>
            </w:r>
          </w:p>
        </w:tc>
        <w:tc>
          <w:tcPr>
            <w:tcW w:w="2160" w:type="dxa"/>
          </w:tcPr>
          <w:p w14:paraId="7BA6CD8B" w14:textId="77777777" w:rsidR="00410D50" w:rsidRPr="001C3682" w:rsidRDefault="00410D50" w:rsidP="00410D50">
            <w:proofErr w:type="spellStart"/>
            <w:r w:rsidRPr="001C3682">
              <w:t>Backend</w:t>
            </w:r>
            <w:proofErr w:type="spellEnd"/>
            <w:r w:rsidRPr="001C3682">
              <w:t xml:space="preserve"> Dev</w:t>
            </w:r>
          </w:p>
        </w:tc>
        <w:tc>
          <w:tcPr>
            <w:tcW w:w="2160" w:type="dxa"/>
          </w:tcPr>
          <w:p w14:paraId="492848E7" w14:textId="77777777" w:rsidR="00410D50" w:rsidRPr="001C3682" w:rsidRDefault="00410D50" w:rsidP="00410D50">
            <w:r w:rsidRPr="001C3682">
              <w:t>6</w:t>
            </w:r>
          </w:p>
        </w:tc>
      </w:tr>
      <w:tr w:rsidR="00410D50" w:rsidRPr="001C3682" w14:paraId="035FB1A4" w14:textId="77777777">
        <w:tc>
          <w:tcPr>
            <w:tcW w:w="2160" w:type="dxa"/>
          </w:tcPr>
          <w:p w14:paraId="6DCC1C48" w14:textId="77777777" w:rsidR="00410D50" w:rsidRPr="001C3682" w:rsidRDefault="00410D50" w:rsidP="00410D50">
            <w:r w:rsidRPr="001C3682">
              <w:t>1.1.6</w:t>
            </w:r>
          </w:p>
        </w:tc>
        <w:tc>
          <w:tcPr>
            <w:tcW w:w="2160" w:type="dxa"/>
          </w:tcPr>
          <w:p w14:paraId="4A65F502" w14:textId="77777777" w:rsidR="00410D50" w:rsidRPr="001C3682" w:rsidRDefault="00410D50" w:rsidP="00410D50">
            <w:r w:rsidRPr="001C3682">
              <w:t>Pruebas unitarias y de integración</w:t>
            </w:r>
          </w:p>
        </w:tc>
        <w:tc>
          <w:tcPr>
            <w:tcW w:w="2160" w:type="dxa"/>
          </w:tcPr>
          <w:p w14:paraId="44753B7F" w14:textId="77777777" w:rsidR="00410D50" w:rsidRPr="001C3682" w:rsidRDefault="00410D50" w:rsidP="00410D50">
            <w:r w:rsidRPr="001C3682">
              <w:t xml:space="preserve">QA </w:t>
            </w:r>
            <w:proofErr w:type="spellStart"/>
            <w:r w:rsidRPr="001C3682">
              <w:t>Engineer</w:t>
            </w:r>
            <w:proofErr w:type="spellEnd"/>
          </w:p>
        </w:tc>
        <w:tc>
          <w:tcPr>
            <w:tcW w:w="2160" w:type="dxa"/>
          </w:tcPr>
          <w:p w14:paraId="607854F2" w14:textId="77777777" w:rsidR="00410D50" w:rsidRPr="001C3682" w:rsidRDefault="00410D50" w:rsidP="00410D50">
            <w:r w:rsidRPr="001C3682">
              <w:t>6</w:t>
            </w:r>
          </w:p>
        </w:tc>
      </w:tr>
    </w:tbl>
    <w:p w14:paraId="092E9F5F" w14:textId="77777777" w:rsidR="00B23E33" w:rsidRPr="001C3682" w:rsidRDefault="00000000">
      <w:pPr>
        <w:pStyle w:val="Listaconvietas"/>
      </w:pPr>
      <w:r w:rsidRPr="001C3682">
        <w:t>Historia de Usuario 1.2: Iniciar sesión</w:t>
      </w:r>
    </w:p>
    <w:p w14:paraId="5CA4BB3A" w14:textId="77777777" w:rsidR="00B23E33" w:rsidRPr="001C3682" w:rsidRDefault="00000000">
      <w:r w:rsidRPr="001C3682">
        <w:t>Descripción: Como usuario, quiero poder iniciar sesión con mi correo y contraseña, para acceder a mis datos en la aplicación.</w:t>
      </w:r>
    </w:p>
    <w:tbl>
      <w:tblPr>
        <w:tblW w:w="0" w:type="auto"/>
        <w:tblLook w:val="04A0" w:firstRow="1" w:lastRow="0" w:firstColumn="1" w:lastColumn="0" w:noHBand="0" w:noVBand="1"/>
      </w:tblPr>
      <w:tblGrid>
        <w:gridCol w:w="2160"/>
        <w:gridCol w:w="2160"/>
        <w:gridCol w:w="2160"/>
        <w:gridCol w:w="2160"/>
      </w:tblGrid>
      <w:tr w:rsidR="00B23E33" w:rsidRPr="001C3682" w14:paraId="162E34F0" w14:textId="77777777">
        <w:tc>
          <w:tcPr>
            <w:tcW w:w="2160" w:type="dxa"/>
          </w:tcPr>
          <w:p w14:paraId="36AF975B" w14:textId="77777777" w:rsidR="00B23E33" w:rsidRPr="001C3682" w:rsidRDefault="00000000">
            <w:r w:rsidRPr="001C3682">
              <w:t>ID</w:t>
            </w:r>
          </w:p>
        </w:tc>
        <w:tc>
          <w:tcPr>
            <w:tcW w:w="2160" w:type="dxa"/>
          </w:tcPr>
          <w:p w14:paraId="094E5E7F" w14:textId="77777777" w:rsidR="00B23E33" w:rsidRPr="001C3682" w:rsidRDefault="00000000">
            <w:r w:rsidRPr="001C3682">
              <w:t>Tarea</w:t>
            </w:r>
          </w:p>
        </w:tc>
        <w:tc>
          <w:tcPr>
            <w:tcW w:w="2160" w:type="dxa"/>
          </w:tcPr>
          <w:p w14:paraId="1E8BD8D9" w14:textId="77777777" w:rsidR="00B23E33" w:rsidRPr="001C3682" w:rsidRDefault="00000000">
            <w:r w:rsidRPr="001C3682">
              <w:t>Responsable</w:t>
            </w:r>
          </w:p>
        </w:tc>
        <w:tc>
          <w:tcPr>
            <w:tcW w:w="2160" w:type="dxa"/>
          </w:tcPr>
          <w:p w14:paraId="760AC4D6" w14:textId="77777777" w:rsidR="00B23E33" w:rsidRPr="001C3682" w:rsidRDefault="00000000">
            <w:r w:rsidRPr="001C3682">
              <w:t>Horas</w:t>
            </w:r>
          </w:p>
        </w:tc>
      </w:tr>
      <w:tr w:rsidR="00B23E33" w:rsidRPr="001C3682" w14:paraId="2B5F1A49" w14:textId="77777777">
        <w:tc>
          <w:tcPr>
            <w:tcW w:w="2160" w:type="dxa"/>
          </w:tcPr>
          <w:p w14:paraId="05B1A3F2" w14:textId="77777777" w:rsidR="00B23E33" w:rsidRPr="001C3682" w:rsidRDefault="00000000">
            <w:r w:rsidRPr="001C3682">
              <w:t>1.2.1</w:t>
            </w:r>
          </w:p>
        </w:tc>
        <w:tc>
          <w:tcPr>
            <w:tcW w:w="2160" w:type="dxa"/>
          </w:tcPr>
          <w:p w14:paraId="0AEB3CB4" w14:textId="77777777" w:rsidR="00B23E33" w:rsidRPr="001C3682" w:rsidRDefault="00000000">
            <w:r w:rsidRPr="001C3682">
              <w:t>Diseñar la interfaz de inicio de sesión</w:t>
            </w:r>
          </w:p>
        </w:tc>
        <w:tc>
          <w:tcPr>
            <w:tcW w:w="2160" w:type="dxa"/>
          </w:tcPr>
          <w:p w14:paraId="7D848B4C" w14:textId="77777777" w:rsidR="00B23E33" w:rsidRPr="001C3682" w:rsidRDefault="00000000">
            <w:r w:rsidRPr="001C3682">
              <w:t xml:space="preserve">UX/UI </w:t>
            </w:r>
            <w:proofErr w:type="spellStart"/>
            <w:r w:rsidRPr="001C3682">
              <w:t>Designer</w:t>
            </w:r>
            <w:proofErr w:type="spellEnd"/>
          </w:p>
        </w:tc>
        <w:tc>
          <w:tcPr>
            <w:tcW w:w="2160" w:type="dxa"/>
          </w:tcPr>
          <w:p w14:paraId="60E0CE81" w14:textId="77777777" w:rsidR="00B23E33" w:rsidRPr="001C3682" w:rsidRDefault="00000000">
            <w:r w:rsidRPr="001C3682">
              <w:t>4</w:t>
            </w:r>
          </w:p>
        </w:tc>
      </w:tr>
      <w:tr w:rsidR="00B23E33" w:rsidRPr="001C3682" w14:paraId="13712E98" w14:textId="77777777">
        <w:tc>
          <w:tcPr>
            <w:tcW w:w="2160" w:type="dxa"/>
          </w:tcPr>
          <w:p w14:paraId="7A8019D0" w14:textId="77777777" w:rsidR="00B23E33" w:rsidRPr="001C3682" w:rsidRDefault="00000000">
            <w:r w:rsidRPr="001C3682">
              <w:t>1.2.2</w:t>
            </w:r>
          </w:p>
        </w:tc>
        <w:tc>
          <w:tcPr>
            <w:tcW w:w="2160" w:type="dxa"/>
          </w:tcPr>
          <w:p w14:paraId="1F6B42B7" w14:textId="77777777" w:rsidR="00B23E33" w:rsidRPr="001C3682" w:rsidRDefault="00000000">
            <w:r w:rsidRPr="001C3682">
              <w:t xml:space="preserve">Implementar el formulario de inicio de sesión en la </w:t>
            </w:r>
            <w:proofErr w:type="gramStart"/>
            <w:r w:rsidRPr="001C3682">
              <w:t>app</w:t>
            </w:r>
            <w:proofErr w:type="gramEnd"/>
          </w:p>
        </w:tc>
        <w:tc>
          <w:tcPr>
            <w:tcW w:w="2160" w:type="dxa"/>
          </w:tcPr>
          <w:p w14:paraId="70EB2D96" w14:textId="77777777" w:rsidR="00B23E33" w:rsidRPr="001C3682" w:rsidRDefault="00000000">
            <w:proofErr w:type="spellStart"/>
            <w:r w:rsidRPr="001C3682">
              <w:t>Frontend</w:t>
            </w:r>
            <w:proofErr w:type="spellEnd"/>
            <w:r w:rsidRPr="001C3682">
              <w:t xml:space="preserve"> Dev</w:t>
            </w:r>
          </w:p>
        </w:tc>
        <w:tc>
          <w:tcPr>
            <w:tcW w:w="2160" w:type="dxa"/>
          </w:tcPr>
          <w:p w14:paraId="0940BBCC" w14:textId="77777777" w:rsidR="00B23E33" w:rsidRPr="001C3682" w:rsidRDefault="00000000">
            <w:r w:rsidRPr="001C3682">
              <w:t>6</w:t>
            </w:r>
          </w:p>
        </w:tc>
      </w:tr>
      <w:tr w:rsidR="00B23E33" w:rsidRPr="001C3682" w14:paraId="220D4D40" w14:textId="77777777">
        <w:tc>
          <w:tcPr>
            <w:tcW w:w="2160" w:type="dxa"/>
          </w:tcPr>
          <w:p w14:paraId="78153A82" w14:textId="77777777" w:rsidR="00B23E33" w:rsidRPr="001C3682" w:rsidRDefault="00000000">
            <w:r w:rsidRPr="001C3682">
              <w:t>1.2.3</w:t>
            </w:r>
          </w:p>
        </w:tc>
        <w:tc>
          <w:tcPr>
            <w:tcW w:w="2160" w:type="dxa"/>
          </w:tcPr>
          <w:p w14:paraId="61727D64" w14:textId="77777777" w:rsidR="00B23E33" w:rsidRPr="001C3682" w:rsidRDefault="00000000">
            <w:r w:rsidRPr="001C3682">
              <w:t xml:space="preserve">Configurar </w:t>
            </w:r>
            <w:proofErr w:type="spellStart"/>
            <w:r w:rsidRPr="001C3682">
              <w:t>Sqlite</w:t>
            </w:r>
            <w:proofErr w:type="spellEnd"/>
            <w:r w:rsidRPr="001C3682">
              <w:t xml:space="preserve"> para consultar los datos del usuario </w:t>
            </w:r>
            <w:proofErr w:type="spellStart"/>
            <w:r w:rsidRPr="001C3682">
              <w:t>login</w:t>
            </w:r>
            <w:proofErr w:type="spellEnd"/>
          </w:p>
        </w:tc>
        <w:tc>
          <w:tcPr>
            <w:tcW w:w="2160" w:type="dxa"/>
          </w:tcPr>
          <w:p w14:paraId="00416263" w14:textId="77777777" w:rsidR="00B23E33" w:rsidRPr="001C3682" w:rsidRDefault="00000000">
            <w:proofErr w:type="spellStart"/>
            <w:r w:rsidRPr="001C3682">
              <w:t>Backend</w:t>
            </w:r>
            <w:proofErr w:type="spellEnd"/>
            <w:r w:rsidRPr="001C3682">
              <w:t xml:space="preserve"> Dev</w:t>
            </w:r>
          </w:p>
        </w:tc>
        <w:tc>
          <w:tcPr>
            <w:tcW w:w="2160" w:type="dxa"/>
          </w:tcPr>
          <w:p w14:paraId="67682982" w14:textId="77777777" w:rsidR="00B23E33" w:rsidRPr="001C3682" w:rsidRDefault="00000000">
            <w:r w:rsidRPr="001C3682">
              <w:t>6</w:t>
            </w:r>
          </w:p>
        </w:tc>
      </w:tr>
      <w:tr w:rsidR="00B23E33" w:rsidRPr="001C3682" w14:paraId="2FF80B88" w14:textId="77777777">
        <w:tc>
          <w:tcPr>
            <w:tcW w:w="2160" w:type="dxa"/>
          </w:tcPr>
          <w:p w14:paraId="73595D20" w14:textId="77777777" w:rsidR="00B23E33" w:rsidRPr="001C3682" w:rsidRDefault="00000000">
            <w:r w:rsidRPr="001C3682">
              <w:t>1.2.4</w:t>
            </w:r>
          </w:p>
        </w:tc>
        <w:tc>
          <w:tcPr>
            <w:tcW w:w="2160" w:type="dxa"/>
          </w:tcPr>
          <w:p w14:paraId="46567C67" w14:textId="77777777" w:rsidR="00B23E33" w:rsidRPr="001C3682" w:rsidRDefault="00000000">
            <w:r w:rsidRPr="001C3682">
              <w:t>Implementar validaciones (correo válido, contraseña correcta)</w:t>
            </w:r>
          </w:p>
        </w:tc>
        <w:tc>
          <w:tcPr>
            <w:tcW w:w="2160" w:type="dxa"/>
          </w:tcPr>
          <w:p w14:paraId="7EEF44EB" w14:textId="77777777" w:rsidR="00B23E33" w:rsidRPr="001C3682" w:rsidRDefault="00000000">
            <w:proofErr w:type="spellStart"/>
            <w:r w:rsidRPr="001C3682">
              <w:t>Frontend</w:t>
            </w:r>
            <w:proofErr w:type="spellEnd"/>
            <w:r w:rsidRPr="001C3682">
              <w:t xml:space="preserve"> </w:t>
            </w:r>
            <w:proofErr w:type="spellStart"/>
            <w:r w:rsidRPr="001C3682">
              <w:t>Engineer</w:t>
            </w:r>
            <w:proofErr w:type="spellEnd"/>
          </w:p>
        </w:tc>
        <w:tc>
          <w:tcPr>
            <w:tcW w:w="2160" w:type="dxa"/>
          </w:tcPr>
          <w:p w14:paraId="3C33F2D8" w14:textId="77777777" w:rsidR="00B23E33" w:rsidRPr="001C3682" w:rsidRDefault="00000000">
            <w:r w:rsidRPr="001C3682">
              <w:t>5</w:t>
            </w:r>
          </w:p>
        </w:tc>
      </w:tr>
      <w:tr w:rsidR="00B23E33" w:rsidRPr="001C3682" w14:paraId="66884895" w14:textId="77777777">
        <w:tc>
          <w:tcPr>
            <w:tcW w:w="2160" w:type="dxa"/>
          </w:tcPr>
          <w:p w14:paraId="59DF29AF" w14:textId="77777777" w:rsidR="00B23E33" w:rsidRPr="001C3682" w:rsidRDefault="00000000">
            <w:r w:rsidRPr="001C3682">
              <w:t>1.2.5</w:t>
            </w:r>
          </w:p>
        </w:tc>
        <w:tc>
          <w:tcPr>
            <w:tcW w:w="2160" w:type="dxa"/>
          </w:tcPr>
          <w:p w14:paraId="614F1123" w14:textId="77777777" w:rsidR="00B23E33" w:rsidRPr="001C3682" w:rsidRDefault="00000000">
            <w:r w:rsidRPr="001C3682">
              <w:t>Implementar inicio de sesión sin internet</w:t>
            </w:r>
          </w:p>
        </w:tc>
        <w:tc>
          <w:tcPr>
            <w:tcW w:w="2160" w:type="dxa"/>
          </w:tcPr>
          <w:p w14:paraId="31516181" w14:textId="77777777" w:rsidR="00B23E33" w:rsidRPr="001C3682" w:rsidRDefault="00000000">
            <w:proofErr w:type="spellStart"/>
            <w:r w:rsidRPr="001C3682">
              <w:t>Backend</w:t>
            </w:r>
            <w:proofErr w:type="spellEnd"/>
            <w:r w:rsidRPr="001C3682">
              <w:t xml:space="preserve"> Dev</w:t>
            </w:r>
          </w:p>
        </w:tc>
        <w:tc>
          <w:tcPr>
            <w:tcW w:w="2160" w:type="dxa"/>
          </w:tcPr>
          <w:p w14:paraId="1A165A06" w14:textId="77777777" w:rsidR="00B23E33" w:rsidRPr="001C3682" w:rsidRDefault="00000000">
            <w:r w:rsidRPr="001C3682">
              <w:t>6</w:t>
            </w:r>
          </w:p>
        </w:tc>
      </w:tr>
    </w:tbl>
    <w:p w14:paraId="15556302" w14:textId="77777777" w:rsidR="00B23E33" w:rsidRPr="001C3682" w:rsidRDefault="00000000">
      <w:pPr>
        <w:pStyle w:val="Ttulo1"/>
      </w:pPr>
      <w:r w:rsidRPr="001C3682">
        <w:lastRenderedPageBreak/>
        <w:t>4. Evidencias de Código</w:t>
      </w:r>
    </w:p>
    <w:p w14:paraId="07C40644" w14:textId="120CC942" w:rsidR="00B23E33" w:rsidRPr="001C3682" w:rsidRDefault="00000000">
      <w:r w:rsidRPr="001C3682">
        <w:t xml:space="preserve">A </w:t>
      </w:r>
      <w:r w:rsidR="001C3682" w:rsidRPr="001C3682">
        <w:t>continuación,</w:t>
      </w:r>
      <w:r w:rsidRPr="001C3682">
        <w:t xml:space="preserve"> se incluirán fragmentos del código implementado para las historias de usuario.</w:t>
      </w:r>
    </w:p>
    <w:p w14:paraId="1623C5DC" w14:textId="0989D551" w:rsidR="001C3682" w:rsidRDefault="001C3682" w:rsidP="001C3682">
      <w:pPr>
        <w:pStyle w:val="Ttulo1"/>
        <w:ind w:firstLine="720"/>
      </w:pPr>
      <w:r>
        <w:t>4.1 Historia de Usuario 01</w:t>
      </w:r>
    </w:p>
    <w:p w14:paraId="278D27A8" w14:textId="72CC5F5B" w:rsidR="00410D50" w:rsidRPr="00410D50" w:rsidRDefault="00410D50" w:rsidP="00410D50">
      <w:pPr>
        <w:pStyle w:val="Prrafodelista"/>
        <w:numPr>
          <w:ilvl w:val="0"/>
          <w:numId w:val="12"/>
        </w:numPr>
      </w:pPr>
      <w:r w:rsidRPr="00697A58">
        <w:t xml:space="preserve">Diseñar la interfaz de formulario de </w:t>
      </w:r>
      <w:r>
        <w:t>ingreso de datos de usuario</w:t>
      </w:r>
    </w:p>
    <w:p w14:paraId="580A906C" w14:textId="77777777" w:rsidR="00410D50" w:rsidRPr="00410D50" w:rsidRDefault="00410D50" w:rsidP="00410D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PE"/>
        </w:rPr>
      </w:pPr>
      <w:r w:rsidRPr="00410D50">
        <w:rPr>
          <w:rFonts w:ascii="Courier New" w:eastAsia="Times New Roman" w:hAnsi="Courier New" w:cs="Courier New"/>
          <w:color w:val="D5B778"/>
          <w:sz w:val="20"/>
          <w:szCs w:val="20"/>
          <w:lang w:eastAsia="es-PE"/>
        </w:rPr>
        <w:t>&lt;?</w:t>
      </w:r>
      <w:proofErr w:type="spellStart"/>
      <w:r w:rsidRPr="00410D50">
        <w:rPr>
          <w:rFonts w:ascii="Courier New" w:eastAsia="Times New Roman" w:hAnsi="Courier New" w:cs="Courier New"/>
          <w:color w:val="BCBEC4"/>
          <w:sz w:val="20"/>
          <w:szCs w:val="20"/>
          <w:lang w:eastAsia="es-PE"/>
        </w:rPr>
        <w:t>xml</w:t>
      </w:r>
      <w:proofErr w:type="spellEnd"/>
      <w:r w:rsidRPr="00410D50">
        <w:rPr>
          <w:rFonts w:ascii="Courier New" w:eastAsia="Times New Roman" w:hAnsi="Courier New" w:cs="Courier New"/>
          <w:color w:val="BCBEC4"/>
          <w:sz w:val="20"/>
          <w:szCs w:val="20"/>
          <w:lang w:eastAsia="es-PE"/>
        </w:rPr>
        <w:t xml:space="preserve"> </w:t>
      </w:r>
      <w:proofErr w:type="spellStart"/>
      <w:r w:rsidRPr="00410D50">
        <w:rPr>
          <w:rFonts w:ascii="Courier New" w:eastAsia="Times New Roman" w:hAnsi="Courier New" w:cs="Courier New"/>
          <w:color w:val="BCBEC4"/>
          <w:sz w:val="20"/>
          <w:szCs w:val="20"/>
          <w:lang w:eastAsia="es-PE"/>
        </w:rPr>
        <w:t>version</w:t>
      </w:r>
      <w:proofErr w:type="spellEnd"/>
      <w:r w:rsidRPr="00410D50">
        <w:rPr>
          <w:rFonts w:ascii="Courier New" w:eastAsia="Times New Roman" w:hAnsi="Courier New" w:cs="Courier New"/>
          <w:color w:val="6AAB73"/>
          <w:sz w:val="20"/>
          <w:szCs w:val="20"/>
          <w:lang w:eastAsia="es-PE"/>
        </w:rPr>
        <w:t xml:space="preserve">="1.0" </w:t>
      </w:r>
      <w:proofErr w:type="spellStart"/>
      <w:r w:rsidRPr="00410D50">
        <w:rPr>
          <w:rFonts w:ascii="Courier New" w:eastAsia="Times New Roman" w:hAnsi="Courier New" w:cs="Courier New"/>
          <w:color w:val="BCBEC4"/>
          <w:sz w:val="20"/>
          <w:szCs w:val="20"/>
          <w:lang w:eastAsia="es-PE"/>
        </w:rPr>
        <w:t>encoding</w:t>
      </w:r>
      <w:proofErr w:type="spellEnd"/>
      <w:r w:rsidRPr="00410D50">
        <w:rPr>
          <w:rFonts w:ascii="Courier New" w:eastAsia="Times New Roman" w:hAnsi="Courier New" w:cs="Courier New"/>
          <w:color w:val="6AAB73"/>
          <w:sz w:val="20"/>
          <w:szCs w:val="20"/>
          <w:lang w:eastAsia="es-PE"/>
        </w:rPr>
        <w:t>="utf-8"</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&lt;</w:t>
      </w:r>
      <w:proofErr w:type="spellStart"/>
      <w:r w:rsidRPr="00410D50">
        <w:rPr>
          <w:rFonts w:ascii="Courier New" w:eastAsia="Times New Roman" w:hAnsi="Courier New" w:cs="Courier New"/>
          <w:color w:val="D5B778"/>
          <w:sz w:val="20"/>
          <w:szCs w:val="20"/>
          <w:lang w:eastAsia="es-PE"/>
        </w:rPr>
        <w:t>LinearLayout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BCBEC4"/>
          <w:sz w:val="20"/>
          <w:szCs w:val="20"/>
          <w:lang w:eastAsia="es-PE"/>
        </w:rPr>
        <w:t>xmlns:</w:t>
      </w:r>
      <w:r w:rsidRPr="00410D50">
        <w:rPr>
          <w:rFonts w:ascii="Courier New" w:eastAsia="Times New Roman" w:hAnsi="Courier New" w:cs="Courier New"/>
          <w:color w:val="C77DBB"/>
          <w:sz w:val="20"/>
          <w:szCs w:val="20"/>
          <w:lang w:eastAsia="es-PE"/>
        </w:rPr>
        <w:t>android</w:t>
      </w:r>
      <w:proofErr w:type="spellEnd"/>
      <w:r w:rsidRPr="00410D50">
        <w:rPr>
          <w:rFonts w:ascii="Courier New" w:eastAsia="Times New Roman" w:hAnsi="Courier New" w:cs="Courier New"/>
          <w:color w:val="6AAB73"/>
          <w:sz w:val="20"/>
          <w:szCs w:val="20"/>
          <w:lang w:eastAsia="es-PE"/>
        </w:rPr>
        <w:t>="http://schemas.android.com/</w:t>
      </w:r>
      <w:proofErr w:type="spellStart"/>
      <w:r w:rsidRPr="00410D50">
        <w:rPr>
          <w:rFonts w:ascii="Courier New" w:eastAsia="Times New Roman" w:hAnsi="Courier New" w:cs="Courier New"/>
          <w:color w:val="6AAB73"/>
          <w:sz w:val="20"/>
          <w:szCs w:val="20"/>
          <w:lang w:eastAsia="es-PE"/>
        </w:rPr>
        <w:t>apk</w:t>
      </w:r>
      <w:proofErr w:type="spellEnd"/>
      <w:r w:rsidRPr="00410D50">
        <w:rPr>
          <w:rFonts w:ascii="Courier New" w:eastAsia="Times New Roman" w:hAnsi="Courier New" w:cs="Courier New"/>
          <w:color w:val="6AAB73"/>
          <w:sz w:val="20"/>
          <w:szCs w:val="20"/>
          <w:lang w:eastAsia="es-PE"/>
        </w:rPr>
        <w:t>/res/</w:t>
      </w:r>
      <w:proofErr w:type="spellStart"/>
      <w:r w:rsidRPr="00410D50">
        <w:rPr>
          <w:rFonts w:ascii="Courier New" w:eastAsia="Times New Roman" w:hAnsi="Courier New" w:cs="Courier New"/>
          <w:color w:val="6AAB73"/>
          <w:sz w:val="20"/>
          <w:szCs w:val="20"/>
          <w:lang w:eastAsia="es-PE"/>
        </w:rPr>
        <w:t>android</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BCBEC4"/>
          <w:sz w:val="20"/>
          <w:szCs w:val="20"/>
          <w:lang w:eastAsia="es-PE"/>
        </w:rPr>
        <w:t>xmlns:</w:t>
      </w:r>
      <w:r w:rsidRPr="00410D50">
        <w:rPr>
          <w:rFonts w:ascii="Courier New" w:eastAsia="Times New Roman" w:hAnsi="Courier New" w:cs="Courier New"/>
          <w:color w:val="C77DBB"/>
          <w:sz w:val="20"/>
          <w:szCs w:val="20"/>
          <w:lang w:eastAsia="es-PE"/>
        </w:rPr>
        <w:t>app</w:t>
      </w:r>
      <w:proofErr w:type="spellEnd"/>
      <w:r w:rsidRPr="00410D50">
        <w:rPr>
          <w:rFonts w:ascii="Courier New" w:eastAsia="Times New Roman" w:hAnsi="Courier New" w:cs="Courier New"/>
          <w:color w:val="6AAB73"/>
          <w:sz w:val="20"/>
          <w:szCs w:val="20"/>
          <w:lang w:eastAsia="es-PE"/>
        </w:rPr>
        <w:t>="http://schemas.android.com/</w:t>
      </w:r>
      <w:proofErr w:type="spellStart"/>
      <w:r w:rsidRPr="00410D50">
        <w:rPr>
          <w:rFonts w:ascii="Courier New" w:eastAsia="Times New Roman" w:hAnsi="Courier New" w:cs="Courier New"/>
          <w:color w:val="6AAB73"/>
          <w:sz w:val="20"/>
          <w:szCs w:val="20"/>
          <w:lang w:eastAsia="es-PE"/>
        </w:rPr>
        <w:t>apk</w:t>
      </w:r>
      <w:proofErr w:type="spellEnd"/>
      <w:r w:rsidRPr="00410D50">
        <w:rPr>
          <w:rFonts w:ascii="Courier New" w:eastAsia="Times New Roman" w:hAnsi="Courier New" w:cs="Courier New"/>
          <w:color w:val="6AAB73"/>
          <w:sz w:val="20"/>
          <w:szCs w:val="20"/>
          <w:lang w:eastAsia="es-PE"/>
        </w:rPr>
        <w:t>/res-auto"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BCBEC4"/>
          <w:sz w:val="20"/>
          <w:szCs w:val="20"/>
          <w:lang w:eastAsia="es-PE"/>
        </w:rPr>
        <w:t>xmlns:</w:t>
      </w:r>
      <w:r w:rsidRPr="00410D50">
        <w:rPr>
          <w:rFonts w:ascii="Courier New" w:eastAsia="Times New Roman" w:hAnsi="Courier New" w:cs="Courier New"/>
          <w:color w:val="C77DBB"/>
          <w:sz w:val="20"/>
          <w:szCs w:val="20"/>
          <w:lang w:eastAsia="es-PE"/>
        </w:rPr>
        <w:t>tools</w:t>
      </w:r>
      <w:proofErr w:type="spellEnd"/>
      <w:r w:rsidRPr="00410D50">
        <w:rPr>
          <w:rFonts w:ascii="Courier New" w:eastAsia="Times New Roman" w:hAnsi="Courier New" w:cs="Courier New"/>
          <w:color w:val="6AAB73"/>
          <w:sz w:val="20"/>
          <w:szCs w:val="20"/>
          <w:lang w:eastAsia="es-PE"/>
        </w:rPr>
        <w:t>="http://schemas.android.com/</w:t>
      </w:r>
      <w:proofErr w:type="spellStart"/>
      <w:r w:rsidRPr="00410D50">
        <w:rPr>
          <w:rFonts w:ascii="Courier New" w:eastAsia="Times New Roman" w:hAnsi="Courier New" w:cs="Courier New"/>
          <w:color w:val="6AAB73"/>
          <w:sz w:val="20"/>
          <w:szCs w:val="20"/>
          <w:lang w:eastAsia="es-PE"/>
        </w:rPr>
        <w:t>tools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:orientation</w:t>
      </w:r>
      <w:proofErr w:type="spellEnd"/>
      <w:r w:rsidRPr="00410D50">
        <w:rPr>
          <w:rFonts w:ascii="Courier New" w:eastAsia="Times New Roman" w:hAnsi="Courier New" w:cs="Courier New"/>
          <w:color w:val="6AAB73"/>
          <w:sz w:val="20"/>
          <w:szCs w:val="20"/>
          <w:lang w:eastAsia="es-PE"/>
        </w:rPr>
        <w:t>="vertical"</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:background</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drawable</w:t>
      </w:r>
      <w:proofErr w:type="spellEnd"/>
      <w:r w:rsidRPr="00410D50">
        <w:rPr>
          <w:rFonts w:ascii="Courier New" w:eastAsia="Times New Roman" w:hAnsi="Courier New" w:cs="Courier New"/>
          <w:color w:val="6AAB73"/>
          <w:sz w:val="20"/>
          <w:szCs w:val="20"/>
          <w:lang w:eastAsia="es-PE"/>
        </w:rPr>
        <w:t>/fondo"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tools</w:t>
      </w:r>
      <w:r w:rsidRPr="00410D50">
        <w:rPr>
          <w:rFonts w:ascii="Courier New" w:eastAsia="Times New Roman" w:hAnsi="Courier New" w:cs="Courier New"/>
          <w:color w:val="BCBEC4"/>
          <w:sz w:val="20"/>
          <w:szCs w:val="20"/>
          <w:lang w:eastAsia="es-PE"/>
        </w:rPr>
        <w:t>:context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MainActivity</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TextView</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:layout_gravity</w:t>
      </w:r>
      <w:proofErr w:type="spellEnd"/>
      <w:r w:rsidRPr="00410D50">
        <w:rPr>
          <w:rFonts w:ascii="Courier New" w:eastAsia="Times New Roman" w:hAnsi="Courier New" w:cs="Courier New"/>
          <w:color w:val="6AAB73"/>
          <w:sz w:val="20"/>
          <w:szCs w:val="20"/>
          <w:lang w:eastAsia="es-PE"/>
        </w:rPr>
        <w:t>="center"</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:gravity</w:t>
      </w:r>
      <w:proofErr w:type="spellEnd"/>
      <w:r w:rsidRPr="00410D50">
        <w:rPr>
          <w:rFonts w:ascii="Courier New" w:eastAsia="Times New Roman" w:hAnsi="Courier New" w:cs="Courier New"/>
          <w:color w:val="6AAB73"/>
          <w:sz w:val="20"/>
          <w:szCs w:val="20"/>
          <w:lang w:eastAsia="es-PE"/>
        </w:rPr>
        <w:t>="center"</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w:t>
      </w:r>
      <w:proofErr w:type="spellEnd"/>
      <w:r w:rsidRPr="00410D50">
        <w:rPr>
          <w:rFonts w:ascii="Courier New" w:eastAsia="Times New Roman" w:hAnsi="Courier New" w:cs="Courier New"/>
          <w:color w:val="6AAB73"/>
          <w:sz w:val="20"/>
          <w:szCs w:val="20"/>
          <w:lang w:eastAsia="es-PE"/>
        </w:rPr>
        <w:t>="CREAR NUEVA CUENTA"</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:textColor</w:t>
      </w:r>
      <w:proofErr w:type="spellEnd"/>
      <w:r w:rsidRPr="00410D50">
        <w:rPr>
          <w:rFonts w:ascii="Courier New" w:eastAsia="Times New Roman" w:hAnsi="Courier New" w:cs="Courier New"/>
          <w:color w:val="6AAB73"/>
          <w:sz w:val="20"/>
          <w:szCs w:val="20"/>
          <w:lang w:eastAsia="es-PE"/>
        </w:rPr>
        <w:t>="#000000"</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:textSize</w:t>
      </w:r>
      <w:proofErr w:type="spellEnd"/>
      <w:r w:rsidRPr="00410D50">
        <w:rPr>
          <w:rFonts w:ascii="Courier New" w:eastAsia="Times New Roman" w:hAnsi="Courier New" w:cs="Courier New"/>
          <w:color w:val="6AAB73"/>
          <w:sz w:val="20"/>
          <w:szCs w:val="20"/>
          <w:lang w:eastAsia="es-PE"/>
        </w:rPr>
        <w:t>="20sp"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:textStyle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bold</w:t>
      </w:r>
      <w:proofErr w:type="spellEnd"/>
      <w:r w:rsidRPr="00410D50">
        <w:rPr>
          <w:rFonts w:ascii="Courier New" w:eastAsia="Times New Roman" w:hAnsi="Courier New" w:cs="Courier New"/>
          <w:color w:val="6AAB73"/>
          <w:sz w:val="20"/>
          <w:szCs w:val="20"/>
          <w:lang w:eastAsia="es-PE"/>
        </w:rPr>
        <w:t xml:space="preserve">" </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etDni</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="DNI"</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textEmailAddress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etUsuario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="Usuario"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textEmailAddress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etContraseña</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="Contraseña"</w:t>
      </w:r>
      <w:r w:rsidRPr="00410D50">
        <w:rPr>
          <w:rFonts w:ascii="Courier New" w:eastAsia="Times New Roman" w:hAnsi="Courier New" w:cs="Courier New"/>
          <w:color w:val="6AAB73"/>
          <w:sz w:val="20"/>
          <w:szCs w:val="20"/>
          <w:lang w:eastAsia="es-PE"/>
        </w:rPr>
        <w:br/>
      </w:r>
      <w:r w:rsidRPr="00410D50">
        <w:rPr>
          <w:rFonts w:ascii="Courier New" w:eastAsia="Times New Roman" w:hAnsi="Courier New" w:cs="Courier New"/>
          <w:color w:val="6AAB73"/>
          <w:sz w:val="20"/>
          <w:szCs w:val="20"/>
          <w:lang w:eastAsia="es-PE"/>
        </w:rPr>
        <w:lastRenderedPageBreak/>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textPassword</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etNombre</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="Nombre"</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textPersonName</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etApellido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="Apellidos"</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textPersonName</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etCorreo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="Correo"</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textEmailAddress</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EditText</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etFechanacimiento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="10dp"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:hint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FechaNacimiento</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:inputType</w:t>
      </w:r>
      <w:proofErr w:type="spellEnd"/>
      <w:r w:rsidRPr="00410D50">
        <w:rPr>
          <w:rFonts w:ascii="Courier New" w:eastAsia="Times New Roman" w:hAnsi="Courier New" w:cs="Courier New"/>
          <w:color w:val="6AAB73"/>
          <w:sz w:val="20"/>
          <w:szCs w:val="20"/>
          <w:lang w:eastAsia="es-PE"/>
        </w:rPr>
        <w:t>="    "</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Button</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btnRegRegistrar</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="7dp"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:backgroundTint</w:t>
      </w:r>
      <w:proofErr w:type="spellEnd"/>
      <w:r w:rsidRPr="00410D50">
        <w:rPr>
          <w:rFonts w:ascii="Courier New" w:eastAsia="Times New Roman" w:hAnsi="Courier New" w:cs="Courier New"/>
          <w:color w:val="6AAB73"/>
          <w:sz w:val="20"/>
          <w:szCs w:val="20"/>
          <w:lang w:eastAsia="es-PE"/>
        </w:rPr>
        <w:t>="#12FF00"</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w:t>
      </w:r>
      <w:proofErr w:type="spellEnd"/>
      <w:r w:rsidRPr="00410D50">
        <w:rPr>
          <w:rFonts w:ascii="Courier New" w:eastAsia="Times New Roman" w:hAnsi="Courier New" w:cs="Courier New"/>
          <w:color w:val="6AAB73"/>
          <w:sz w:val="20"/>
          <w:szCs w:val="20"/>
          <w:lang w:eastAsia="es-PE"/>
        </w:rPr>
        <w:t>="Registrarse"</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:textColor</w:t>
      </w:r>
      <w:proofErr w:type="spellEnd"/>
      <w:r w:rsidRPr="00410D50">
        <w:rPr>
          <w:rFonts w:ascii="Courier New" w:eastAsia="Times New Roman" w:hAnsi="Courier New" w:cs="Courier New"/>
          <w:color w:val="6AAB73"/>
          <w:sz w:val="20"/>
          <w:szCs w:val="20"/>
          <w:lang w:eastAsia="es-PE"/>
        </w:rPr>
        <w:t>="#FFFFFF"</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:textSize</w:t>
      </w:r>
      <w:proofErr w:type="spellEnd"/>
      <w:r w:rsidRPr="00410D50">
        <w:rPr>
          <w:rFonts w:ascii="Courier New" w:eastAsia="Times New Roman" w:hAnsi="Courier New" w:cs="Courier New"/>
          <w:color w:val="6AAB73"/>
          <w:sz w:val="20"/>
          <w:szCs w:val="20"/>
          <w:lang w:eastAsia="es-PE"/>
        </w:rPr>
        <w:t>="30dp"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:textStyle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bold</w:t>
      </w:r>
      <w:proofErr w:type="spellEnd"/>
      <w:r w:rsidRPr="00410D50">
        <w:rPr>
          <w:rFonts w:ascii="Courier New" w:eastAsia="Times New Roman" w:hAnsi="Courier New" w:cs="Courier New"/>
          <w:color w:val="6AAB73"/>
          <w:sz w:val="20"/>
          <w:szCs w:val="20"/>
          <w:lang w:eastAsia="es-PE"/>
        </w:rPr>
        <w:t xml:space="preserve">" </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t xml:space="preserve">    &lt;</w:t>
      </w:r>
      <w:proofErr w:type="spellStart"/>
      <w:r w:rsidRPr="00410D50">
        <w:rPr>
          <w:rFonts w:ascii="Courier New" w:eastAsia="Times New Roman" w:hAnsi="Courier New" w:cs="Courier New"/>
          <w:color w:val="D5B778"/>
          <w:sz w:val="20"/>
          <w:szCs w:val="20"/>
          <w:lang w:eastAsia="es-PE"/>
        </w:rPr>
        <w:t>Button</w:t>
      </w:r>
      <w:proofErr w:type="spellEnd"/>
      <w:r w:rsidRPr="00410D50">
        <w:rPr>
          <w:rFonts w:ascii="Courier New" w:eastAsia="Times New Roman" w:hAnsi="Courier New" w:cs="Courier New"/>
          <w:color w:val="D5B778"/>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:id</w:t>
      </w:r>
      <w:proofErr w:type="spellEnd"/>
      <w:r w:rsidRPr="00410D50">
        <w:rPr>
          <w:rFonts w:ascii="Courier New" w:eastAsia="Times New Roman" w:hAnsi="Courier New" w:cs="Courier New"/>
          <w:color w:val="6AAB73"/>
          <w:sz w:val="20"/>
          <w:szCs w:val="20"/>
          <w:lang w:eastAsia="es-PE"/>
        </w:rPr>
        <w:t>="@+id/</w:t>
      </w:r>
      <w:proofErr w:type="spellStart"/>
      <w:r w:rsidRPr="00410D50">
        <w:rPr>
          <w:rFonts w:ascii="Courier New" w:eastAsia="Times New Roman" w:hAnsi="Courier New" w:cs="Courier New"/>
          <w:color w:val="6AAB73"/>
          <w:sz w:val="20"/>
          <w:szCs w:val="20"/>
          <w:lang w:eastAsia="es-PE"/>
        </w:rPr>
        <w:t>btnRegCancelar</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:layout_width</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:layout_height</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match_parent</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:layout_margin</w:t>
      </w:r>
      <w:proofErr w:type="spellEnd"/>
      <w:r w:rsidRPr="00410D50">
        <w:rPr>
          <w:rFonts w:ascii="Courier New" w:eastAsia="Times New Roman" w:hAnsi="Courier New" w:cs="Courier New"/>
          <w:color w:val="6AAB73"/>
          <w:sz w:val="20"/>
          <w:szCs w:val="20"/>
          <w:lang w:eastAsia="es-PE"/>
        </w:rPr>
        <w:t>="7dp"</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:layout_weight</w:t>
      </w:r>
      <w:proofErr w:type="spellEnd"/>
      <w:r w:rsidRPr="00410D50">
        <w:rPr>
          <w:rFonts w:ascii="Courier New" w:eastAsia="Times New Roman" w:hAnsi="Courier New" w:cs="Courier New"/>
          <w:color w:val="6AAB73"/>
          <w:sz w:val="20"/>
          <w:szCs w:val="20"/>
          <w:lang w:eastAsia="es-PE"/>
        </w:rPr>
        <w:t>="1"</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:backgroundTint</w:t>
      </w:r>
      <w:proofErr w:type="spellEnd"/>
      <w:r w:rsidRPr="00410D50">
        <w:rPr>
          <w:rFonts w:ascii="Courier New" w:eastAsia="Times New Roman" w:hAnsi="Courier New" w:cs="Courier New"/>
          <w:color w:val="6AAB73"/>
          <w:sz w:val="20"/>
          <w:szCs w:val="20"/>
          <w:lang w:eastAsia="es-PE"/>
        </w:rPr>
        <w:t>="#F44336"</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w:t>
      </w:r>
      <w:proofErr w:type="spellEnd"/>
      <w:r w:rsidRPr="00410D50">
        <w:rPr>
          <w:rFonts w:ascii="Courier New" w:eastAsia="Times New Roman" w:hAnsi="Courier New" w:cs="Courier New"/>
          <w:color w:val="6AAB73"/>
          <w:sz w:val="20"/>
          <w:szCs w:val="20"/>
          <w:lang w:eastAsia="es-PE"/>
        </w:rPr>
        <w:t>="Cancelar"</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:textColor</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ffffff</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6AAB73"/>
          <w:sz w:val="20"/>
          <w:szCs w:val="20"/>
          <w:lang w:eastAsia="es-PE"/>
        </w:rPr>
        <w:br/>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:textSize</w:t>
      </w:r>
      <w:proofErr w:type="spellEnd"/>
      <w:r w:rsidRPr="00410D50">
        <w:rPr>
          <w:rFonts w:ascii="Courier New" w:eastAsia="Times New Roman" w:hAnsi="Courier New" w:cs="Courier New"/>
          <w:color w:val="6AAB73"/>
          <w:sz w:val="20"/>
          <w:szCs w:val="20"/>
          <w:lang w:eastAsia="es-PE"/>
        </w:rPr>
        <w:t>="30dp"</w:t>
      </w:r>
      <w:r w:rsidRPr="00410D50">
        <w:rPr>
          <w:rFonts w:ascii="Courier New" w:eastAsia="Times New Roman" w:hAnsi="Courier New" w:cs="Courier New"/>
          <w:color w:val="6AAB73"/>
          <w:sz w:val="20"/>
          <w:szCs w:val="20"/>
          <w:lang w:eastAsia="es-PE"/>
        </w:rPr>
        <w:br/>
      </w:r>
      <w:r w:rsidRPr="00410D50">
        <w:rPr>
          <w:rFonts w:ascii="Courier New" w:eastAsia="Times New Roman" w:hAnsi="Courier New" w:cs="Courier New"/>
          <w:color w:val="6AAB73"/>
          <w:sz w:val="20"/>
          <w:szCs w:val="20"/>
          <w:lang w:eastAsia="es-PE"/>
        </w:rPr>
        <w:lastRenderedPageBreak/>
        <w:t xml:space="preserve">        </w:t>
      </w:r>
      <w:proofErr w:type="spellStart"/>
      <w:r w:rsidRPr="00410D50">
        <w:rPr>
          <w:rFonts w:ascii="Courier New" w:eastAsia="Times New Roman" w:hAnsi="Courier New" w:cs="Courier New"/>
          <w:color w:val="C77DBB"/>
          <w:sz w:val="20"/>
          <w:szCs w:val="20"/>
          <w:lang w:eastAsia="es-PE"/>
        </w:rPr>
        <w:t>android</w:t>
      </w:r>
      <w:r w:rsidRPr="00410D50">
        <w:rPr>
          <w:rFonts w:ascii="Courier New" w:eastAsia="Times New Roman" w:hAnsi="Courier New" w:cs="Courier New"/>
          <w:color w:val="BCBEC4"/>
          <w:sz w:val="20"/>
          <w:szCs w:val="20"/>
          <w:lang w:eastAsia="es-PE"/>
        </w:rPr>
        <w:t>:textStyle</w:t>
      </w:r>
      <w:proofErr w:type="spellEnd"/>
      <w:r w:rsidRPr="00410D50">
        <w:rPr>
          <w:rFonts w:ascii="Courier New" w:eastAsia="Times New Roman" w:hAnsi="Courier New" w:cs="Courier New"/>
          <w:color w:val="6AAB73"/>
          <w:sz w:val="20"/>
          <w:szCs w:val="20"/>
          <w:lang w:eastAsia="es-PE"/>
        </w:rPr>
        <w:t>="</w:t>
      </w:r>
      <w:proofErr w:type="spellStart"/>
      <w:r w:rsidRPr="00410D50">
        <w:rPr>
          <w:rFonts w:ascii="Courier New" w:eastAsia="Times New Roman" w:hAnsi="Courier New" w:cs="Courier New"/>
          <w:color w:val="6AAB73"/>
          <w:sz w:val="20"/>
          <w:szCs w:val="20"/>
          <w:lang w:eastAsia="es-PE"/>
        </w:rPr>
        <w:t>bold</w:t>
      </w:r>
      <w:proofErr w:type="spellEnd"/>
      <w:r w:rsidRPr="00410D50">
        <w:rPr>
          <w:rFonts w:ascii="Courier New" w:eastAsia="Times New Roman" w:hAnsi="Courier New" w:cs="Courier New"/>
          <w:color w:val="6AAB73"/>
          <w:sz w:val="20"/>
          <w:szCs w:val="20"/>
          <w:lang w:eastAsia="es-PE"/>
        </w:rPr>
        <w:t>"</w:t>
      </w:r>
      <w:r w:rsidRPr="00410D50">
        <w:rPr>
          <w:rFonts w:ascii="Courier New" w:eastAsia="Times New Roman" w:hAnsi="Courier New" w:cs="Courier New"/>
          <w:color w:val="D5B778"/>
          <w:sz w:val="20"/>
          <w:szCs w:val="20"/>
          <w:lang w:eastAsia="es-PE"/>
        </w:rPr>
        <w:t>/&gt;</w:t>
      </w:r>
      <w:r w:rsidRPr="00410D50">
        <w:rPr>
          <w:rFonts w:ascii="Courier New" w:eastAsia="Times New Roman" w:hAnsi="Courier New" w:cs="Courier New"/>
          <w:color w:val="D5B778"/>
          <w:sz w:val="20"/>
          <w:szCs w:val="20"/>
          <w:lang w:eastAsia="es-PE"/>
        </w:rPr>
        <w:br/>
      </w:r>
      <w:r w:rsidRPr="00410D50">
        <w:rPr>
          <w:rFonts w:ascii="Courier New" w:eastAsia="Times New Roman" w:hAnsi="Courier New" w:cs="Courier New"/>
          <w:color w:val="D5B778"/>
          <w:sz w:val="20"/>
          <w:szCs w:val="20"/>
          <w:lang w:eastAsia="es-PE"/>
        </w:rPr>
        <w:br/>
        <w:t>&lt;/</w:t>
      </w:r>
      <w:proofErr w:type="spellStart"/>
      <w:r w:rsidRPr="00410D50">
        <w:rPr>
          <w:rFonts w:ascii="Courier New" w:eastAsia="Times New Roman" w:hAnsi="Courier New" w:cs="Courier New"/>
          <w:color w:val="D5B778"/>
          <w:sz w:val="20"/>
          <w:szCs w:val="20"/>
          <w:lang w:eastAsia="es-PE"/>
        </w:rPr>
        <w:t>LinearLayout</w:t>
      </w:r>
      <w:proofErr w:type="spellEnd"/>
      <w:r w:rsidRPr="00410D50">
        <w:rPr>
          <w:rFonts w:ascii="Courier New" w:eastAsia="Times New Roman" w:hAnsi="Courier New" w:cs="Courier New"/>
          <w:color w:val="D5B778"/>
          <w:sz w:val="20"/>
          <w:szCs w:val="20"/>
          <w:lang w:eastAsia="es-PE"/>
        </w:rPr>
        <w:t>&gt;</w:t>
      </w:r>
    </w:p>
    <w:p w14:paraId="4DF98483" w14:textId="487D8255" w:rsidR="001C3682" w:rsidRDefault="001C3682" w:rsidP="001C3682"/>
    <w:p w14:paraId="1382FB56" w14:textId="11A8B866" w:rsidR="00410D50" w:rsidRDefault="00410D50" w:rsidP="00410D50">
      <w:pPr>
        <w:pStyle w:val="Prrafodelista"/>
        <w:numPr>
          <w:ilvl w:val="0"/>
          <w:numId w:val="12"/>
        </w:numPr>
      </w:pPr>
      <w:r>
        <w:t xml:space="preserve">Implementar el formulario de ingreso de datos de usuario en la </w:t>
      </w:r>
      <w:proofErr w:type="gramStart"/>
      <w:r>
        <w:t>app</w:t>
      </w:r>
      <w:proofErr w:type="gramEnd"/>
    </w:p>
    <w:p w14:paraId="49FDB865" w14:textId="2D5FA527" w:rsidR="00E36314" w:rsidRDefault="00E36314" w:rsidP="00E36314">
      <w:pPr>
        <w:pStyle w:val="Prrafodelista"/>
        <w:ind w:left="360"/>
      </w:pPr>
      <w:r w:rsidRPr="00E36314">
        <w:drawing>
          <wp:inline distT="0" distB="0" distL="0" distR="0" wp14:anchorId="494F9B5D" wp14:editId="7DD58167">
            <wp:extent cx="2580354" cy="5951220"/>
            <wp:effectExtent l="0" t="0" r="0" b="0"/>
            <wp:docPr id="50578368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83687" name="Imagen 1" descr="Imagen que contiene Interfaz de usuario gráfica&#10;&#10;Descripción generada automáticamente"/>
                    <pic:cNvPicPr/>
                  </pic:nvPicPr>
                  <pic:blipFill>
                    <a:blip r:embed="rId8"/>
                    <a:stretch>
                      <a:fillRect/>
                    </a:stretch>
                  </pic:blipFill>
                  <pic:spPr>
                    <a:xfrm>
                      <a:off x="0" y="0"/>
                      <a:ext cx="2586471" cy="5965328"/>
                    </a:xfrm>
                    <a:prstGeom prst="rect">
                      <a:avLst/>
                    </a:prstGeom>
                  </pic:spPr>
                </pic:pic>
              </a:graphicData>
            </a:graphic>
          </wp:inline>
        </w:drawing>
      </w:r>
    </w:p>
    <w:p w14:paraId="5A7BAE5E" w14:textId="6C978BAF" w:rsidR="00E36314" w:rsidRDefault="00E36314" w:rsidP="00E36314">
      <w:pPr>
        <w:pStyle w:val="Prrafodelista"/>
        <w:numPr>
          <w:ilvl w:val="0"/>
          <w:numId w:val="12"/>
        </w:numPr>
      </w:pPr>
      <w:r>
        <w:t>Configurar la conexión con la base de datos para el registro</w:t>
      </w:r>
    </w:p>
    <w:p w14:paraId="08F06413" w14:textId="77777777" w:rsidR="00E36314" w:rsidRPr="00E36314" w:rsidRDefault="00E36314" w:rsidP="00E36314">
      <w:pPr>
        <w:pStyle w:val="Prrafodelista"/>
        <w:numPr>
          <w:ilvl w:val="0"/>
          <w:numId w:val="1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PE"/>
        </w:rPr>
      </w:pPr>
      <w:r w:rsidRPr="00E36314">
        <w:rPr>
          <w:rFonts w:ascii="Courier New" w:eastAsia="Times New Roman" w:hAnsi="Courier New" w:cs="Courier New"/>
          <w:color w:val="7A7E85"/>
          <w:sz w:val="20"/>
          <w:szCs w:val="20"/>
          <w:lang w:eastAsia="es-PE"/>
        </w:rPr>
        <w:t>// Insertar en la base de datos si las validaciones son correctas</w:t>
      </w:r>
      <w:r w:rsidRPr="00E36314">
        <w:rPr>
          <w:rFonts w:ascii="Courier New" w:eastAsia="Times New Roman" w:hAnsi="Courier New" w:cs="Courier New"/>
          <w:color w:val="7A7E85"/>
          <w:sz w:val="20"/>
          <w:szCs w:val="20"/>
          <w:lang w:eastAsia="es-PE"/>
        </w:rPr>
        <w:br/>
      </w:r>
      <w:r w:rsidRPr="00E36314">
        <w:rPr>
          <w:rFonts w:ascii="Courier New" w:eastAsia="Times New Roman" w:hAnsi="Courier New" w:cs="Courier New"/>
          <w:color w:val="CF8E6D"/>
          <w:sz w:val="20"/>
          <w:szCs w:val="20"/>
          <w:lang w:eastAsia="es-PE"/>
        </w:rPr>
        <w:t xml:space="preserve">try </w:t>
      </w:r>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SQLiteOpenHelper</w:t>
      </w:r>
      <w:proofErr w:type="spellEnd"/>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conexion</w:t>
      </w:r>
      <w:proofErr w:type="spellEnd"/>
      <w:r w:rsidRPr="00E36314">
        <w:rPr>
          <w:rFonts w:ascii="Courier New" w:eastAsia="Times New Roman" w:hAnsi="Courier New" w:cs="Courier New"/>
          <w:color w:val="BCBEC4"/>
          <w:sz w:val="20"/>
          <w:szCs w:val="20"/>
          <w:lang w:eastAsia="es-PE"/>
        </w:rPr>
        <w:t xml:space="preserve"> = </w:t>
      </w:r>
      <w:r w:rsidRPr="00E36314">
        <w:rPr>
          <w:rFonts w:ascii="Courier New" w:eastAsia="Times New Roman" w:hAnsi="Courier New" w:cs="Courier New"/>
          <w:color w:val="CF8E6D"/>
          <w:sz w:val="20"/>
          <w:szCs w:val="20"/>
          <w:lang w:eastAsia="es-PE"/>
        </w:rPr>
        <w:t xml:space="preserve">new </w:t>
      </w:r>
      <w:proofErr w:type="spellStart"/>
      <w:r w:rsidRPr="00E36314">
        <w:rPr>
          <w:rFonts w:ascii="Courier New" w:eastAsia="Times New Roman" w:hAnsi="Courier New" w:cs="Courier New"/>
          <w:color w:val="BCBEC4"/>
          <w:sz w:val="20"/>
          <w:szCs w:val="20"/>
          <w:lang w:eastAsia="es-PE"/>
        </w:rPr>
        <w:t>SqlLiteHelper</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SQLiteDatabase</w:t>
      </w:r>
      <w:proofErr w:type="spellEnd"/>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baseDeDatos</w:t>
      </w:r>
      <w:proofErr w:type="spellEnd"/>
      <w:r w:rsidRPr="00E36314">
        <w:rPr>
          <w:rFonts w:ascii="Courier New" w:eastAsia="Times New Roman" w:hAnsi="Courier New" w:cs="Courier New"/>
          <w:color w:val="BCBEC4"/>
          <w:sz w:val="20"/>
          <w:szCs w:val="20"/>
          <w:lang w:eastAsia="es-PE"/>
        </w:rPr>
        <w:t xml:space="preserve"> = </w:t>
      </w:r>
      <w:proofErr w:type="spellStart"/>
      <w:r w:rsidRPr="00E36314">
        <w:rPr>
          <w:rFonts w:ascii="Courier New" w:eastAsia="Times New Roman" w:hAnsi="Courier New" w:cs="Courier New"/>
          <w:color w:val="BCBEC4"/>
          <w:sz w:val="20"/>
          <w:szCs w:val="20"/>
          <w:lang w:eastAsia="es-PE"/>
        </w:rPr>
        <w:t>conexion.getWritableDatabase</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ContentValues</w:t>
      </w:r>
      <w:proofErr w:type="spellEnd"/>
      <w:r w:rsidRPr="00E36314">
        <w:rPr>
          <w:rFonts w:ascii="Courier New" w:eastAsia="Times New Roman" w:hAnsi="Courier New" w:cs="Courier New"/>
          <w:color w:val="BCBEC4"/>
          <w:sz w:val="20"/>
          <w:szCs w:val="20"/>
          <w:lang w:eastAsia="es-PE"/>
        </w:rPr>
        <w:t xml:space="preserve"> valores = </w:t>
      </w:r>
      <w:r w:rsidRPr="00E36314">
        <w:rPr>
          <w:rFonts w:ascii="Courier New" w:eastAsia="Times New Roman" w:hAnsi="Courier New" w:cs="Courier New"/>
          <w:color w:val="CF8E6D"/>
          <w:sz w:val="20"/>
          <w:szCs w:val="20"/>
          <w:lang w:eastAsia="es-PE"/>
        </w:rPr>
        <w:t xml:space="preserve">new </w:t>
      </w:r>
      <w:proofErr w:type="spellStart"/>
      <w:r w:rsidRPr="00E36314">
        <w:rPr>
          <w:rFonts w:ascii="Courier New" w:eastAsia="Times New Roman" w:hAnsi="Courier New" w:cs="Courier New"/>
          <w:color w:val="BCBEC4"/>
          <w:sz w:val="20"/>
          <w:szCs w:val="20"/>
          <w:lang w:eastAsia="es-PE"/>
        </w:rPr>
        <w:t>ContentValues</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w:t>
      </w:r>
      <w:proofErr w:type="spellStart"/>
      <w:r w:rsidRPr="00E36314">
        <w:rPr>
          <w:rFonts w:ascii="Courier New" w:eastAsia="Times New Roman" w:hAnsi="Courier New" w:cs="Courier New"/>
          <w:color w:val="6AAB73"/>
          <w:sz w:val="20"/>
          <w:szCs w:val="20"/>
          <w:lang w:eastAsia="es-PE"/>
        </w:rPr>
        <w:t>dni</w:t>
      </w:r>
      <w:proofErr w:type="spellEnd"/>
      <w:r w:rsidRPr="00E36314">
        <w:rPr>
          <w:rFonts w:ascii="Courier New" w:eastAsia="Times New Roman" w:hAnsi="Courier New" w:cs="Courier New"/>
          <w:color w:val="6AAB73"/>
          <w:sz w:val="20"/>
          <w:szCs w:val="20"/>
          <w:lang w:eastAsia="es-PE"/>
        </w:rPr>
        <w:t>"</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Integer.</w:t>
      </w:r>
      <w:r w:rsidRPr="00E36314">
        <w:rPr>
          <w:rFonts w:ascii="Courier New" w:eastAsia="Times New Roman" w:hAnsi="Courier New" w:cs="Courier New"/>
          <w:i/>
          <w:iCs/>
          <w:color w:val="BCBEC4"/>
          <w:sz w:val="20"/>
          <w:szCs w:val="20"/>
          <w:lang w:eastAsia="es-PE"/>
        </w:rPr>
        <w:t>valueOf</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dniStr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r>
      <w:r w:rsidRPr="00E36314">
        <w:rPr>
          <w:rFonts w:ascii="Courier New" w:eastAsia="Times New Roman" w:hAnsi="Courier New" w:cs="Courier New"/>
          <w:color w:val="BCBEC4"/>
          <w:sz w:val="20"/>
          <w:szCs w:val="20"/>
          <w:lang w:eastAsia="es-PE"/>
        </w:rPr>
        <w:lastRenderedPageBreak/>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"usuario"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usuarioStr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"contraseña"</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contraseñaStr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"nombre"</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nombreStr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"apellido"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apellidoStr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"correo"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correoStr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valores.put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w:t>
      </w:r>
      <w:proofErr w:type="spellStart"/>
      <w:r w:rsidRPr="00E36314">
        <w:rPr>
          <w:rFonts w:ascii="Courier New" w:eastAsia="Times New Roman" w:hAnsi="Courier New" w:cs="Courier New"/>
          <w:color w:val="6AAB73"/>
          <w:sz w:val="20"/>
          <w:szCs w:val="20"/>
          <w:lang w:eastAsia="es-PE"/>
        </w:rPr>
        <w:t>fechanacimiento</w:t>
      </w:r>
      <w:proofErr w:type="spellEnd"/>
      <w:r w:rsidRPr="00E36314">
        <w:rPr>
          <w:rFonts w:ascii="Courier New" w:eastAsia="Times New Roman" w:hAnsi="Courier New" w:cs="Courier New"/>
          <w:color w:val="6AAB73"/>
          <w:sz w:val="20"/>
          <w:szCs w:val="20"/>
          <w:lang w:eastAsia="es-PE"/>
        </w:rPr>
        <w:t>"</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fechanacimientoStr</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CF8E6D"/>
          <w:sz w:val="20"/>
          <w:szCs w:val="20"/>
          <w:lang w:eastAsia="es-PE"/>
        </w:rPr>
        <w:t>long</w:t>
      </w:r>
      <w:proofErr w:type="spellEnd"/>
      <w:r w:rsidRPr="00E36314">
        <w:rPr>
          <w:rFonts w:ascii="Courier New" w:eastAsia="Times New Roman" w:hAnsi="Courier New" w:cs="Courier New"/>
          <w:color w:val="CF8E6D"/>
          <w:sz w:val="20"/>
          <w:szCs w:val="20"/>
          <w:lang w:eastAsia="es-PE"/>
        </w:rPr>
        <w:t xml:space="preserve"> </w:t>
      </w:r>
      <w:r w:rsidRPr="00E36314">
        <w:rPr>
          <w:rFonts w:ascii="Courier New" w:eastAsia="Times New Roman" w:hAnsi="Courier New" w:cs="Courier New"/>
          <w:color w:val="BCBEC4"/>
          <w:sz w:val="20"/>
          <w:szCs w:val="20"/>
          <w:lang w:eastAsia="es-PE"/>
        </w:rPr>
        <w:t xml:space="preserve">resultado = </w:t>
      </w:r>
      <w:proofErr w:type="spellStart"/>
      <w:r w:rsidRPr="00E36314">
        <w:rPr>
          <w:rFonts w:ascii="Courier New" w:eastAsia="Times New Roman" w:hAnsi="Courier New" w:cs="Courier New"/>
          <w:color w:val="BCBEC4"/>
          <w:sz w:val="20"/>
          <w:szCs w:val="20"/>
          <w:lang w:eastAsia="es-PE"/>
        </w:rPr>
        <w:t>baseDeDatos.insert</w:t>
      </w:r>
      <w:proofErr w:type="spellEnd"/>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6AAB73"/>
          <w:sz w:val="20"/>
          <w:szCs w:val="20"/>
          <w:lang w:eastAsia="es-PE"/>
        </w:rPr>
        <w:t>"</w:t>
      </w:r>
      <w:proofErr w:type="spellStart"/>
      <w:r w:rsidRPr="00E36314">
        <w:rPr>
          <w:rFonts w:ascii="Courier New" w:eastAsia="Times New Roman" w:hAnsi="Courier New" w:cs="Courier New"/>
          <w:color w:val="6AAB73"/>
          <w:sz w:val="20"/>
          <w:szCs w:val="20"/>
          <w:lang w:eastAsia="es-PE"/>
        </w:rPr>
        <w:t>tusuarios</w:t>
      </w:r>
      <w:proofErr w:type="spellEnd"/>
      <w:r w:rsidRPr="00E36314">
        <w:rPr>
          <w:rFonts w:ascii="Courier New" w:eastAsia="Times New Roman" w:hAnsi="Courier New" w:cs="Courier New"/>
          <w:color w:val="6AAB73"/>
          <w:sz w:val="20"/>
          <w:szCs w:val="20"/>
          <w:lang w:eastAsia="es-PE"/>
        </w:rPr>
        <w:t>"</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CF8E6D"/>
          <w:sz w:val="20"/>
          <w:szCs w:val="20"/>
          <w:lang w:eastAsia="es-PE"/>
        </w:rPr>
        <w:t>null</w:t>
      </w:r>
      <w:proofErr w:type="spellEnd"/>
      <w:r w:rsidRPr="00E36314">
        <w:rPr>
          <w:rFonts w:ascii="Courier New" w:eastAsia="Times New Roman" w:hAnsi="Courier New" w:cs="Courier New"/>
          <w:color w:val="BCBEC4"/>
          <w:sz w:val="20"/>
          <w:szCs w:val="20"/>
          <w:lang w:eastAsia="es-PE"/>
        </w:rPr>
        <w:t>, valores);</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CF8E6D"/>
          <w:sz w:val="20"/>
          <w:szCs w:val="20"/>
          <w:lang w:eastAsia="es-PE"/>
        </w:rPr>
        <w:t>if</w:t>
      </w:r>
      <w:proofErr w:type="spellEnd"/>
      <w:r w:rsidRPr="00E36314">
        <w:rPr>
          <w:rFonts w:ascii="Courier New" w:eastAsia="Times New Roman" w:hAnsi="Courier New" w:cs="Courier New"/>
          <w:color w:val="CF8E6D"/>
          <w:sz w:val="20"/>
          <w:szCs w:val="20"/>
          <w:lang w:eastAsia="es-PE"/>
        </w:rPr>
        <w:t xml:space="preserve"> </w:t>
      </w:r>
      <w:r w:rsidRPr="00E36314">
        <w:rPr>
          <w:rFonts w:ascii="Courier New" w:eastAsia="Times New Roman" w:hAnsi="Courier New" w:cs="Courier New"/>
          <w:color w:val="BCBEC4"/>
          <w:sz w:val="20"/>
          <w:szCs w:val="20"/>
          <w:lang w:eastAsia="es-PE"/>
        </w:rPr>
        <w:t>(resultado != -</w:t>
      </w:r>
      <w:r w:rsidRPr="00E36314">
        <w:rPr>
          <w:rFonts w:ascii="Courier New" w:eastAsia="Times New Roman" w:hAnsi="Courier New" w:cs="Courier New"/>
          <w:color w:val="2AACB8"/>
          <w:sz w:val="20"/>
          <w:szCs w:val="20"/>
          <w:lang w:eastAsia="es-PE"/>
        </w:rPr>
        <w:t>1</w:t>
      </w:r>
      <w:r w:rsidRPr="00E36314">
        <w:rPr>
          <w:rFonts w:ascii="Courier New" w:eastAsia="Times New Roman" w:hAnsi="Courier New" w:cs="Courier New"/>
          <w:color w:val="BCBEC4"/>
          <w:sz w:val="20"/>
          <w:szCs w:val="20"/>
          <w:lang w:eastAsia="es-PE"/>
        </w:rPr>
        <w:t>) {</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BCBEC4"/>
          <w:sz w:val="20"/>
          <w:szCs w:val="20"/>
          <w:lang w:eastAsia="es-PE"/>
        </w:rPr>
        <w:t>makeText</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 xml:space="preserve">(), </w:t>
      </w:r>
      <w:r w:rsidRPr="00E36314">
        <w:rPr>
          <w:rFonts w:ascii="Courier New" w:eastAsia="Times New Roman" w:hAnsi="Courier New" w:cs="Courier New"/>
          <w:color w:val="6AAB73"/>
          <w:sz w:val="20"/>
          <w:szCs w:val="20"/>
          <w:lang w:eastAsia="es-PE"/>
        </w:rPr>
        <w:t>"Se guardó correctamente"</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C77DBB"/>
          <w:sz w:val="20"/>
          <w:szCs w:val="20"/>
          <w:lang w:eastAsia="es-PE"/>
        </w:rPr>
        <w:t>LENGTH_SHORT</w:t>
      </w:r>
      <w:proofErr w:type="spellEnd"/>
      <w:r w:rsidRPr="00E36314">
        <w:rPr>
          <w:rFonts w:ascii="Courier New" w:eastAsia="Times New Roman" w:hAnsi="Courier New" w:cs="Courier New"/>
          <w:color w:val="BCBEC4"/>
          <w:sz w:val="20"/>
          <w:szCs w:val="20"/>
          <w:lang w:eastAsia="es-PE"/>
        </w:rPr>
        <w:t>).show();</w:t>
      </w:r>
      <w:r w:rsidRPr="00E36314">
        <w:rPr>
          <w:rFonts w:ascii="Courier New" w:eastAsia="Times New Roman" w:hAnsi="Courier New" w:cs="Courier New"/>
          <w:color w:val="BCBEC4"/>
          <w:sz w:val="20"/>
          <w:szCs w:val="20"/>
          <w:lang w:eastAsia="es-PE"/>
        </w:rPr>
        <w:br/>
        <w:t xml:space="preserve">    } </w:t>
      </w:r>
      <w:proofErr w:type="spellStart"/>
      <w:r w:rsidRPr="00E36314">
        <w:rPr>
          <w:rFonts w:ascii="Courier New" w:eastAsia="Times New Roman" w:hAnsi="Courier New" w:cs="Courier New"/>
          <w:color w:val="CF8E6D"/>
          <w:sz w:val="20"/>
          <w:szCs w:val="20"/>
          <w:lang w:eastAsia="es-PE"/>
        </w:rPr>
        <w:t>else</w:t>
      </w:r>
      <w:proofErr w:type="spellEnd"/>
      <w:r w:rsidRPr="00E36314">
        <w:rPr>
          <w:rFonts w:ascii="Courier New" w:eastAsia="Times New Roman" w:hAnsi="Courier New" w:cs="Courier New"/>
          <w:color w:val="CF8E6D"/>
          <w:sz w:val="20"/>
          <w:szCs w:val="20"/>
          <w:lang w:eastAsia="es-PE"/>
        </w:rPr>
        <w:t xml:space="preserve"> </w:t>
      </w:r>
      <w:r w:rsidRPr="00E36314">
        <w:rPr>
          <w:rFonts w:ascii="Courier New" w:eastAsia="Times New Roman" w:hAnsi="Courier New" w:cs="Courier New"/>
          <w:color w:val="BCBEC4"/>
          <w:sz w:val="20"/>
          <w:szCs w:val="20"/>
          <w:lang w:eastAsia="es-PE"/>
        </w:rPr>
        <w:t>{</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BCBEC4"/>
          <w:sz w:val="20"/>
          <w:szCs w:val="20"/>
          <w:lang w:eastAsia="es-PE"/>
        </w:rPr>
        <w:t>makeText</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 xml:space="preserve">(), </w:t>
      </w:r>
      <w:r w:rsidRPr="00E36314">
        <w:rPr>
          <w:rFonts w:ascii="Courier New" w:eastAsia="Times New Roman" w:hAnsi="Courier New" w:cs="Courier New"/>
          <w:color w:val="6AAB73"/>
          <w:sz w:val="20"/>
          <w:szCs w:val="20"/>
          <w:lang w:eastAsia="es-PE"/>
        </w:rPr>
        <w:t>"Error al guardar el registro"</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C77DBB"/>
          <w:sz w:val="20"/>
          <w:szCs w:val="20"/>
          <w:lang w:eastAsia="es-PE"/>
        </w:rPr>
        <w:t>LENGTH_SHORT</w:t>
      </w:r>
      <w:proofErr w:type="spellEnd"/>
      <w:r w:rsidRPr="00E36314">
        <w:rPr>
          <w:rFonts w:ascii="Courier New" w:eastAsia="Times New Roman" w:hAnsi="Courier New" w:cs="Courier New"/>
          <w:color w:val="BCBEC4"/>
          <w:sz w:val="20"/>
          <w:szCs w:val="20"/>
          <w:lang w:eastAsia="es-PE"/>
        </w:rPr>
        <w:t>).show();</w:t>
      </w:r>
      <w:r w:rsidRPr="00E36314">
        <w:rPr>
          <w:rFonts w:ascii="Courier New" w:eastAsia="Times New Roman" w:hAnsi="Courier New" w:cs="Courier New"/>
          <w:color w:val="BCBEC4"/>
          <w:sz w:val="20"/>
          <w:szCs w:val="20"/>
          <w:lang w:eastAsia="es-PE"/>
        </w:rPr>
        <w:br/>
        <w:t xml:space="preserve">    }</w:t>
      </w:r>
      <w:r w:rsidRPr="00E36314">
        <w:rPr>
          <w:rFonts w:ascii="Courier New" w:eastAsia="Times New Roman" w:hAnsi="Courier New" w:cs="Courier New"/>
          <w:color w:val="BCBEC4"/>
          <w:sz w:val="20"/>
          <w:szCs w:val="20"/>
          <w:lang w:eastAsia="es-PE"/>
        </w:rPr>
        <w:br/>
      </w:r>
      <w:r w:rsidRPr="00E36314">
        <w:rPr>
          <w:rFonts w:ascii="Courier New" w:eastAsia="Times New Roman" w:hAnsi="Courier New" w:cs="Courier New"/>
          <w:color w:val="BCBEC4"/>
          <w:sz w:val="20"/>
          <w:szCs w:val="20"/>
          <w:lang w:eastAsia="es-PE"/>
        </w:rPr>
        <w:br/>
        <w:t xml:space="preserve">} </w:t>
      </w:r>
      <w:r w:rsidRPr="00E36314">
        <w:rPr>
          <w:rFonts w:ascii="Courier New" w:eastAsia="Times New Roman" w:hAnsi="Courier New" w:cs="Courier New"/>
          <w:color w:val="CF8E6D"/>
          <w:sz w:val="20"/>
          <w:szCs w:val="20"/>
          <w:lang w:eastAsia="es-PE"/>
        </w:rPr>
        <w:t xml:space="preserve">catch </w:t>
      </w:r>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SQLException</w:t>
      </w:r>
      <w:proofErr w:type="spellEnd"/>
      <w:r w:rsidRPr="00E36314">
        <w:rPr>
          <w:rFonts w:ascii="Courier New" w:eastAsia="Times New Roman" w:hAnsi="Courier New" w:cs="Courier New"/>
          <w:color w:val="BCBEC4"/>
          <w:sz w:val="20"/>
          <w:szCs w:val="20"/>
          <w:lang w:eastAsia="es-PE"/>
        </w:rPr>
        <w:t xml:space="preserve"> e) {</w:t>
      </w:r>
      <w:r w:rsidRPr="00E36314">
        <w:rPr>
          <w:rFonts w:ascii="Courier New" w:eastAsia="Times New Roman" w:hAnsi="Courier New" w:cs="Courier New"/>
          <w:color w:val="BCBEC4"/>
          <w:sz w:val="20"/>
          <w:szCs w:val="20"/>
          <w:lang w:eastAsia="es-PE"/>
        </w:rPr>
        <w:b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BCBEC4"/>
          <w:sz w:val="20"/>
          <w:szCs w:val="20"/>
          <w:lang w:eastAsia="es-PE"/>
        </w:rPr>
        <w:t>makeText</w:t>
      </w:r>
      <w:proofErr w:type="spellEnd"/>
      <w:r w:rsidRPr="00E36314">
        <w:rPr>
          <w:rFonts w:ascii="Courier New" w:eastAsia="Times New Roman" w:hAnsi="Courier New" w:cs="Courier New"/>
          <w:color w:val="BCBEC4"/>
          <w:sz w:val="20"/>
          <w:szCs w:val="20"/>
          <w:lang w:eastAsia="es-PE"/>
        </w:rPr>
        <w:t>(</w:t>
      </w:r>
      <w:proofErr w:type="spellStart"/>
      <w:r w:rsidRPr="00E36314">
        <w:rPr>
          <w:rFonts w:ascii="Courier New" w:eastAsia="Times New Roman" w:hAnsi="Courier New" w:cs="Courier New"/>
          <w:color w:val="BCBEC4"/>
          <w:sz w:val="20"/>
          <w:szCs w:val="20"/>
          <w:lang w:eastAsia="es-PE"/>
        </w:rPr>
        <w:t>getApplicationContext</w:t>
      </w:r>
      <w:proofErr w:type="spellEnd"/>
      <w:r w:rsidRPr="00E36314">
        <w:rPr>
          <w:rFonts w:ascii="Courier New" w:eastAsia="Times New Roman" w:hAnsi="Courier New" w:cs="Courier New"/>
          <w:color w:val="BCBEC4"/>
          <w:sz w:val="20"/>
          <w:szCs w:val="20"/>
          <w:lang w:eastAsia="es-PE"/>
        </w:rPr>
        <w:t xml:space="preserve">(), </w:t>
      </w:r>
      <w:r w:rsidRPr="00E36314">
        <w:rPr>
          <w:rFonts w:ascii="Courier New" w:eastAsia="Times New Roman" w:hAnsi="Courier New" w:cs="Courier New"/>
          <w:color w:val="6AAB73"/>
          <w:sz w:val="20"/>
          <w:szCs w:val="20"/>
          <w:lang w:eastAsia="es-PE"/>
        </w:rPr>
        <w:t xml:space="preserve">"Error: " </w:t>
      </w:r>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e.getMessage</w:t>
      </w:r>
      <w:proofErr w:type="spellEnd"/>
      <w:r w:rsidRPr="00E36314">
        <w:rPr>
          <w:rFonts w:ascii="Courier New" w:eastAsia="Times New Roman" w:hAnsi="Courier New" w:cs="Courier New"/>
          <w:color w:val="BCBEC4"/>
          <w:sz w:val="20"/>
          <w:szCs w:val="20"/>
          <w:lang w:eastAsia="es-PE"/>
        </w:rPr>
        <w:t xml:space="preserve">(), </w:t>
      </w:r>
      <w:proofErr w:type="spellStart"/>
      <w:r w:rsidRPr="00E36314">
        <w:rPr>
          <w:rFonts w:ascii="Courier New" w:eastAsia="Times New Roman" w:hAnsi="Courier New" w:cs="Courier New"/>
          <w:color w:val="BCBEC4"/>
          <w:sz w:val="20"/>
          <w:szCs w:val="20"/>
          <w:lang w:eastAsia="es-PE"/>
        </w:rPr>
        <w:t>Toast.</w:t>
      </w:r>
      <w:r w:rsidRPr="00E36314">
        <w:rPr>
          <w:rFonts w:ascii="Courier New" w:eastAsia="Times New Roman" w:hAnsi="Courier New" w:cs="Courier New"/>
          <w:i/>
          <w:iCs/>
          <w:color w:val="C77DBB"/>
          <w:sz w:val="20"/>
          <w:szCs w:val="20"/>
          <w:lang w:eastAsia="es-PE"/>
        </w:rPr>
        <w:t>LENGTH_SHORT</w:t>
      </w:r>
      <w:proofErr w:type="spellEnd"/>
      <w:r w:rsidRPr="00E36314">
        <w:rPr>
          <w:rFonts w:ascii="Courier New" w:eastAsia="Times New Roman" w:hAnsi="Courier New" w:cs="Courier New"/>
          <w:color w:val="BCBEC4"/>
          <w:sz w:val="20"/>
          <w:szCs w:val="20"/>
          <w:lang w:eastAsia="es-PE"/>
        </w:rPr>
        <w:t>).show();</w:t>
      </w:r>
      <w:r w:rsidRPr="00E36314">
        <w:rPr>
          <w:rFonts w:ascii="Courier New" w:eastAsia="Times New Roman" w:hAnsi="Courier New" w:cs="Courier New"/>
          <w:color w:val="BCBEC4"/>
          <w:sz w:val="20"/>
          <w:szCs w:val="20"/>
          <w:lang w:eastAsia="es-PE"/>
        </w:rPr>
        <w:br/>
        <w:t>}</w:t>
      </w:r>
    </w:p>
    <w:p w14:paraId="0F1D4E59" w14:textId="77777777" w:rsidR="00E36314" w:rsidRDefault="00E36314" w:rsidP="00E36314">
      <w:pPr>
        <w:pStyle w:val="Prrafodelista"/>
        <w:ind w:left="360"/>
      </w:pPr>
    </w:p>
    <w:p w14:paraId="47B410BB" w14:textId="5F9C9934" w:rsidR="00E36314" w:rsidRDefault="00E36314" w:rsidP="00E36314">
      <w:pPr>
        <w:pStyle w:val="Prrafodelista"/>
        <w:numPr>
          <w:ilvl w:val="0"/>
          <w:numId w:val="12"/>
        </w:numPr>
      </w:pPr>
      <w:r w:rsidRPr="00697A58">
        <w:t>Implementar validaciones de formulario</w:t>
      </w:r>
    </w:p>
    <w:p w14:paraId="50DA972C" w14:textId="77777777" w:rsidR="00E36314" w:rsidRDefault="00E36314" w:rsidP="00E36314">
      <w:pPr>
        <w:pStyle w:val="Prrafodelista"/>
      </w:pPr>
    </w:p>
    <w:p w14:paraId="07C46DC0" w14:textId="77777777" w:rsidR="00E36314" w:rsidRDefault="00E36314" w:rsidP="00E36314">
      <w:pPr>
        <w:pStyle w:val="HTMLconformatoprevio"/>
        <w:shd w:val="clear" w:color="auto" w:fill="1E1F22"/>
        <w:rPr>
          <w:color w:val="BCBEC4"/>
        </w:rPr>
      </w:pPr>
      <w:r>
        <w:rPr>
          <w:color w:val="7A7E85"/>
        </w:rPr>
        <w:t>// Validación de los campos</w:t>
      </w:r>
      <w:r>
        <w:rPr>
          <w:color w:val="7A7E85"/>
        </w:rPr>
        <w:br/>
      </w:r>
      <w:proofErr w:type="spellStart"/>
      <w:r>
        <w:rPr>
          <w:color w:val="CF8E6D"/>
        </w:rPr>
        <w:t>if</w:t>
      </w:r>
      <w:proofErr w:type="spellEnd"/>
      <w:r>
        <w:rPr>
          <w:color w:val="CF8E6D"/>
        </w:rPr>
        <w:t xml:space="preserve"> </w:t>
      </w:r>
      <w:r>
        <w:rPr>
          <w:color w:val="BCBEC4"/>
        </w:rPr>
        <w:t>(</w:t>
      </w:r>
      <w:proofErr w:type="spellStart"/>
      <w:r>
        <w:rPr>
          <w:color w:val="BCBEC4"/>
        </w:rPr>
        <w:t>TextUtils.</w:t>
      </w:r>
      <w:r>
        <w:rPr>
          <w:i/>
          <w:iCs/>
          <w:color w:val="BCBEC4"/>
        </w:rPr>
        <w:t>isEmpty</w:t>
      </w:r>
      <w:proofErr w:type="spellEnd"/>
      <w:r>
        <w:rPr>
          <w:color w:val="BCBEC4"/>
        </w:rPr>
        <w:t>(</w:t>
      </w:r>
      <w:proofErr w:type="spellStart"/>
      <w:r>
        <w:rPr>
          <w:color w:val="BCBEC4"/>
        </w:rPr>
        <w:t>dniStr</w:t>
      </w:r>
      <w:proofErr w:type="spellEnd"/>
      <w:r>
        <w:rPr>
          <w:color w:val="BCBEC4"/>
        </w:rPr>
        <w:t xml:space="preserve">) || </w:t>
      </w:r>
      <w:proofErr w:type="spellStart"/>
      <w:r>
        <w:rPr>
          <w:color w:val="BCBEC4"/>
        </w:rPr>
        <w:t>dniStr.length</w:t>
      </w:r>
      <w:proofErr w:type="spellEnd"/>
      <w:r>
        <w:rPr>
          <w:color w:val="BCBEC4"/>
        </w:rPr>
        <w:t xml:space="preserve">() != </w:t>
      </w:r>
      <w:r>
        <w:rPr>
          <w:color w:val="2AACB8"/>
        </w:rPr>
        <w:t xml:space="preserve">8 </w:t>
      </w:r>
      <w:r>
        <w:rPr>
          <w:color w:val="BCBEC4"/>
        </w:rPr>
        <w:t>|| !</w:t>
      </w:r>
      <w:proofErr w:type="spellStart"/>
      <w:r>
        <w:rPr>
          <w:color w:val="BCBEC4"/>
        </w:rPr>
        <w:t>TextUtils.</w:t>
      </w:r>
      <w:r>
        <w:rPr>
          <w:i/>
          <w:iCs/>
          <w:color w:val="BCBEC4"/>
        </w:rPr>
        <w:t>isDigitsOnly</w:t>
      </w:r>
      <w:proofErr w:type="spellEnd"/>
      <w:r>
        <w:rPr>
          <w:color w:val="BCBEC4"/>
        </w:rPr>
        <w:t>(</w:t>
      </w:r>
      <w:proofErr w:type="spellStart"/>
      <w:r>
        <w:rPr>
          <w:color w:val="BCBEC4"/>
        </w:rPr>
        <w:t>dniStr</w:t>
      </w:r>
      <w:proofErr w:type="spellEnd"/>
      <w:r>
        <w:rPr>
          <w:color w:val="BCBEC4"/>
        </w:rPr>
        <w:t>)) {</w:t>
      </w:r>
      <w:r>
        <w:rPr>
          <w:color w:val="BCBEC4"/>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"DNI debe ser de 8 dígitos numéricos"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proofErr w:type="spellStart"/>
      <w:r>
        <w:rPr>
          <w:color w:val="CF8E6D"/>
        </w:rPr>
        <w:t>return</w:t>
      </w:r>
      <w:proofErr w:type="spellEnd"/>
      <w:r>
        <w:rPr>
          <w:color w:val="BCBEC4"/>
        </w:rPr>
        <w:t>;</w:t>
      </w:r>
      <w:r>
        <w:rPr>
          <w:color w:val="BCBEC4"/>
        </w:rPr>
        <w:br/>
        <w:t>}</w:t>
      </w:r>
      <w:r>
        <w:rPr>
          <w:color w:val="BCBEC4"/>
        </w:rPr>
        <w:br/>
      </w:r>
      <w:r>
        <w:rPr>
          <w:color w:val="BCBEC4"/>
        </w:rPr>
        <w:br/>
      </w:r>
      <w:proofErr w:type="spellStart"/>
      <w:r>
        <w:rPr>
          <w:color w:val="CF8E6D"/>
        </w:rPr>
        <w:t>if</w:t>
      </w:r>
      <w:proofErr w:type="spellEnd"/>
      <w:r>
        <w:rPr>
          <w:color w:val="CF8E6D"/>
        </w:rPr>
        <w:t xml:space="preserve"> </w:t>
      </w:r>
      <w:r>
        <w:rPr>
          <w:color w:val="BCBEC4"/>
        </w:rPr>
        <w:t>(</w:t>
      </w:r>
      <w:proofErr w:type="spellStart"/>
      <w:r>
        <w:rPr>
          <w:color w:val="BCBEC4"/>
        </w:rPr>
        <w:t>TextUtils.</w:t>
      </w:r>
      <w:r>
        <w:rPr>
          <w:i/>
          <w:iCs/>
          <w:color w:val="BCBEC4"/>
        </w:rPr>
        <w:t>isEmpty</w:t>
      </w:r>
      <w:proofErr w:type="spellEnd"/>
      <w:r>
        <w:rPr>
          <w:color w:val="BCBEC4"/>
        </w:rPr>
        <w:t>(</w:t>
      </w:r>
      <w:proofErr w:type="spellStart"/>
      <w:r>
        <w:rPr>
          <w:color w:val="BCBEC4"/>
        </w:rPr>
        <w:t>contraseñaStr</w:t>
      </w:r>
      <w:proofErr w:type="spellEnd"/>
      <w:r>
        <w:rPr>
          <w:color w:val="BCBEC4"/>
        </w:rPr>
        <w:t xml:space="preserve">) || </w:t>
      </w:r>
      <w:proofErr w:type="spellStart"/>
      <w:r>
        <w:rPr>
          <w:color w:val="BCBEC4"/>
        </w:rPr>
        <w:t>contraseñaStr.length</w:t>
      </w:r>
      <w:proofErr w:type="spellEnd"/>
      <w:r>
        <w:rPr>
          <w:color w:val="BCBEC4"/>
        </w:rPr>
        <w:t xml:space="preserve">() &lt; </w:t>
      </w:r>
      <w:r>
        <w:rPr>
          <w:color w:val="2AACB8"/>
        </w:rPr>
        <w:t>6</w:t>
      </w:r>
      <w:r>
        <w:rPr>
          <w:color w:val="BCBEC4"/>
        </w:rPr>
        <w:t>) {</w:t>
      </w:r>
      <w:r>
        <w:rPr>
          <w:color w:val="BCBEC4"/>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"La contraseña debe tener al menos 6 caracteres"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proofErr w:type="spellStart"/>
      <w:r>
        <w:rPr>
          <w:color w:val="CF8E6D"/>
        </w:rPr>
        <w:t>return</w:t>
      </w:r>
      <w:proofErr w:type="spellEnd"/>
      <w:r>
        <w:rPr>
          <w:color w:val="BCBEC4"/>
        </w:rPr>
        <w:t>;</w:t>
      </w:r>
      <w:r>
        <w:rPr>
          <w:color w:val="BCBEC4"/>
        </w:rPr>
        <w:br/>
        <w:t>}</w:t>
      </w:r>
      <w:r>
        <w:rPr>
          <w:color w:val="BCBEC4"/>
        </w:rPr>
        <w:br/>
      </w:r>
      <w:r>
        <w:rPr>
          <w:color w:val="BCBEC4"/>
        </w:rPr>
        <w:br/>
      </w:r>
      <w:proofErr w:type="spellStart"/>
      <w:r>
        <w:rPr>
          <w:color w:val="CF8E6D"/>
        </w:rPr>
        <w:t>if</w:t>
      </w:r>
      <w:proofErr w:type="spellEnd"/>
      <w:r>
        <w:rPr>
          <w:color w:val="CF8E6D"/>
        </w:rPr>
        <w:t xml:space="preserve"> </w:t>
      </w:r>
      <w:r>
        <w:rPr>
          <w:color w:val="BCBEC4"/>
        </w:rPr>
        <w:t>(</w:t>
      </w:r>
      <w:proofErr w:type="spellStart"/>
      <w:r>
        <w:rPr>
          <w:color w:val="BCBEC4"/>
        </w:rPr>
        <w:t>TextUtils.</w:t>
      </w:r>
      <w:r>
        <w:rPr>
          <w:i/>
          <w:iCs/>
          <w:color w:val="BCBEC4"/>
        </w:rPr>
        <w:t>isEmpty</w:t>
      </w:r>
      <w:proofErr w:type="spellEnd"/>
      <w:r>
        <w:rPr>
          <w:color w:val="BCBEC4"/>
        </w:rPr>
        <w:t>(</w:t>
      </w:r>
      <w:proofErr w:type="spellStart"/>
      <w:r>
        <w:rPr>
          <w:color w:val="BCBEC4"/>
        </w:rPr>
        <w:t>usuarioStr</w:t>
      </w:r>
      <w:proofErr w:type="spellEnd"/>
      <w:r>
        <w:rPr>
          <w:color w:val="BCBEC4"/>
        </w:rPr>
        <w:t xml:space="preserve">) || </w:t>
      </w:r>
      <w:proofErr w:type="spellStart"/>
      <w:r>
        <w:rPr>
          <w:color w:val="BCBEC4"/>
        </w:rPr>
        <w:t>TextUtils.</w:t>
      </w:r>
      <w:r>
        <w:rPr>
          <w:i/>
          <w:iCs/>
          <w:color w:val="BCBEC4"/>
        </w:rPr>
        <w:t>isEmpty</w:t>
      </w:r>
      <w:proofErr w:type="spellEnd"/>
      <w:r>
        <w:rPr>
          <w:color w:val="BCBEC4"/>
        </w:rPr>
        <w:t>(</w:t>
      </w:r>
      <w:proofErr w:type="spellStart"/>
      <w:r>
        <w:rPr>
          <w:color w:val="BCBEC4"/>
        </w:rPr>
        <w:t>nombreStr</w:t>
      </w:r>
      <w:proofErr w:type="spellEnd"/>
      <w:r>
        <w:rPr>
          <w:color w:val="BCBEC4"/>
        </w:rPr>
        <w:t xml:space="preserve">) || </w:t>
      </w:r>
      <w:proofErr w:type="spellStart"/>
      <w:r>
        <w:rPr>
          <w:color w:val="BCBEC4"/>
        </w:rPr>
        <w:t>TextUtils.</w:t>
      </w:r>
      <w:r>
        <w:rPr>
          <w:i/>
          <w:iCs/>
          <w:color w:val="BCBEC4"/>
        </w:rPr>
        <w:t>isEmpty</w:t>
      </w:r>
      <w:proofErr w:type="spellEnd"/>
      <w:r>
        <w:rPr>
          <w:color w:val="BCBEC4"/>
        </w:rPr>
        <w:t>(</w:t>
      </w:r>
      <w:proofErr w:type="spellStart"/>
      <w:r>
        <w:rPr>
          <w:color w:val="BCBEC4"/>
        </w:rPr>
        <w:t>apellidoStr</w:t>
      </w:r>
      <w:proofErr w:type="spellEnd"/>
      <w:r>
        <w:rPr>
          <w:color w:val="BCBEC4"/>
        </w:rPr>
        <w:t>)</w:t>
      </w:r>
      <w:r>
        <w:rPr>
          <w:color w:val="BCBEC4"/>
        </w:rPr>
        <w:br/>
        <w:t xml:space="preserve">        || </w:t>
      </w:r>
      <w:proofErr w:type="spellStart"/>
      <w:r>
        <w:rPr>
          <w:color w:val="BCBEC4"/>
        </w:rPr>
        <w:t>TextUtils.</w:t>
      </w:r>
      <w:r>
        <w:rPr>
          <w:i/>
          <w:iCs/>
          <w:color w:val="BCBEC4"/>
        </w:rPr>
        <w:t>isEmpty</w:t>
      </w:r>
      <w:proofErr w:type="spellEnd"/>
      <w:r>
        <w:rPr>
          <w:color w:val="BCBEC4"/>
        </w:rPr>
        <w:t>(</w:t>
      </w:r>
      <w:proofErr w:type="spellStart"/>
      <w:r>
        <w:rPr>
          <w:color w:val="BCBEC4"/>
        </w:rPr>
        <w:t>correoStr</w:t>
      </w:r>
      <w:proofErr w:type="spellEnd"/>
      <w:r>
        <w:rPr>
          <w:color w:val="BCBEC4"/>
        </w:rPr>
        <w:t xml:space="preserve">) || </w:t>
      </w:r>
      <w:proofErr w:type="spellStart"/>
      <w:r>
        <w:rPr>
          <w:color w:val="BCBEC4"/>
        </w:rPr>
        <w:t>TextUtils.</w:t>
      </w:r>
      <w:r>
        <w:rPr>
          <w:i/>
          <w:iCs/>
          <w:color w:val="BCBEC4"/>
        </w:rPr>
        <w:t>isEmpty</w:t>
      </w:r>
      <w:proofErr w:type="spellEnd"/>
      <w:r>
        <w:rPr>
          <w:color w:val="BCBEC4"/>
        </w:rPr>
        <w:t>(</w:t>
      </w:r>
      <w:proofErr w:type="spellStart"/>
      <w:r>
        <w:rPr>
          <w:color w:val="BCBEC4"/>
        </w:rPr>
        <w:t>fechanacimientoStr</w:t>
      </w:r>
      <w:proofErr w:type="spellEnd"/>
      <w:r>
        <w:rPr>
          <w:color w:val="BCBEC4"/>
        </w:rPr>
        <w:t>)) {</w:t>
      </w:r>
      <w:r>
        <w:rPr>
          <w:color w:val="BCBEC4"/>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"Todos los campos deben estar llenos"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proofErr w:type="spellStart"/>
      <w:r>
        <w:rPr>
          <w:color w:val="CF8E6D"/>
        </w:rPr>
        <w:t>return</w:t>
      </w:r>
      <w:proofErr w:type="spellEnd"/>
      <w:r>
        <w:rPr>
          <w:color w:val="BCBEC4"/>
        </w:rPr>
        <w:t>;</w:t>
      </w:r>
      <w:r>
        <w:rPr>
          <w:color w:val="BCBEC4"/>
        </w:rPr>
        <w:br/>
        <w:t>}</w:t>
      </w:r>
    </w:p>
    <w:p w14:paraId="1EB2EA7E" w14:textId="77777777" w:rsidR="00E36314" w:rsidRDefault="00E36314" w:rsidP="00E36314">
      <w:pPr>
        <w:pStyle w:val="Prrafodelista"/>
        <w:ind w:left="360"/>
      </w:pPr>
    </w:p>
    <w:p w14:paraId="1FA0D3ED" w14:textId="02ADF2B8" w:rsidR="00E36314" w:rsidRDefault="00E36314" w:rsidP="00E36314">
      <w:pPr>
        <w:pStyle w:val="Prrafodelista"/>
        <w:numPr>
          <w:ilvl w:val="0"/>
          <w:numId w:val="12"/>
        </w:numPr>
      </w:pPr>
      <w:r>
        <w:t>Implementar funcionalidad offline para el registro (guardado en local)</w:t>
      </w:r>
    </w:p>
    <w:p w14:paraId="27654B90" w14:textId="77777777" w:rsidR="0072359D" w:rsidRDefault="0072359D" w:rsidP="0072359D">
      <w:pPr>
        <w:pStyle w:val="HTMLconformatoprevio"/>
        <w:numPr>
          <w:ilvl w:val="0"/>
          <w:numId w:val="12"/>
        </w:numPr>
        <w:shd w:val="clear" w:color="auto" w:fill="1E1F22"/>
        <w:rPr>
          <w:color w:val="BCBEC4"/>
        </w:rPr>
      </w:pPr>
      <w:r>
        <w:rPr>
          <w:color w:val="B3AE60"/>
        </w:rPr>
        <w:t>@Override</w:t>
      </w:r>
      <w:r>
        <w:rPr>
          <w:color w:val="B3AE60"/>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onCreate</w:t>
      </w:r>
      <w:proofErr w:type="spellEnd"/>
      <w:r>
        <w:rPr>
          <w:color w:val="BCBEC4"/>
        </w:rPr>
        <w:t>(</w:t>
      </w:r>
      <w:proofErr w:type="spellStart"/>
      <w:r>
        <w:rPr>
          <w:color w:val="BCBEC4"/>
        </w:rPr>
        <w:t>SQLiteDatabase</w:t>
      </w:r>
      <w:proofErr w:type="spellEnd"/>
      <w:r>
        <w:rPr>
          <w:color w:val="BCBEC4"/>
        </w:rPr>
        <w:t xml:space="preserve"> </w:t>
      </w:r>
      <w:proofErr w:type="spellStart"/>
      <w:r>
        <w:rPr>
          <w:color w:val="BCBEC4"/>
        </w:rPr>
        <w:t>db</w:t>
      </w:r>
      <w:proofErr w:type="spellEnd"/>
      <w:r>
        <w:rPr>
          <w:color w:val="BCBEC4"/>
        </w:rPr>
        <w:t>) {</w:t>
      </w:r>
      <w:r>
        <w:rPr>
          <w:color w:val="BCBEC4"/>
        </w:rPr>
        <w:br/>
        <w:t xml:space="preserve">    </w:t>
      </w:r>
      <w:r>
        <w:rPr>
          <w:color w:val="7A7E85"/>
        </w:rPr>
        <w:t xml:space="preserve">// Crear tabla </w:t>
      </w:r>
      <w:proofErr w:type="spellStart"/>
      <w:r>
        <w:rPr>
          <w:color w:val="7A7E85"/>
        </w:rPr>
        <w:t>tusuarios</w:t>
      </w:r>
      <w:proofErr w:type="spellEnd"/>
      <w:r>
        <w:rPr>
          <w:color w:val="7A7E85"/>
        </w:rPr>
        <w:br/>
        <w:t xml:space="preserve">    </w:t>
      </w:r>
      <w:proofErr w:type="spellStart"/>
      <w:r>
        <w:rPr>
          <w:color w:val="BCBEC4"/>
        </w:rPr>
        <w:t>db.execSQL</w:t>
      </w:r>
      <w:proofErr w:type="spellEnd"/>
      <w:r>
        <w:rPr>
          <w:color w:val="BCBEC4"/>
        </w:rPr>
        <w:t>(</w:t>
      </w:r>
      <w:r>
        <w:rPr>
          <w:color w:val="6AAB73"/>
        </w:rPr>
        <w:t>"</w:t>
      </w:r>
      <w:r>
        <w:rPr>
          <w:color w:val="6AAB73"/>
          <w:shd w:val="clear" w:color="auto" w:fill="293C40"/>
        </w:rPr>
        <w:t xml:space="preserve">CREATE TABLE IF NOT EXISTS </w:t>
      </w:r>
      <w:r>
        <w:rPr>
          <w:color w:val="6AAB73"/>
        </w:rPr>
        <w:t xml:space="preserve">" </w:t>
      </w:r>
      <w:r>
        <w:rPr>
          <w:color w:val="BCBEC4"/>
        </w:rPr>
        <w:t xml:space="preserve">+ </w:t>
      </w:r>
      <w:r>
        <w:rPr>
          <w:i/>
          <w:iCs/>
          <w:color w:val="C77DBB"/>
        </w:rPr>
        <w:t xml:space="preserve">TABLA_USUARIOS </w:t>
      </w:r>
      <w:r>
        <w:rPr>
          <w:color w:val="BCBEC4"/>
        </w:rPr>
        <w:t xml:space="preserve">+ </w:t>
      </w:r>
      <w:r>
        <w:rPr>
          <w:color w:val="6AAB73"/>
        </w:rPr>
        <w:t>"</w:t>
      </w:r>
      <w:r>
        <w:rPr>
          <w:color w:val="6AAB73"/>
          <w:shd w:val="clear" w:color="auto" w:fill="293C40"/>
        </w:rPr>
        <w:t xml:space="preserve"> (</w:t>
      </w:r>
      <w:r>
        <w:rPr>
          <w:color w:val="6AAB73"/>
        </w:rPr>
        <w:t xml:space="preserve">" </w:t>
      </w:r>
      <w:r>
        <w:rPr>
          <w:color w:val="BCBEC4"/>
        </w:rPr>
        <w:t>+</w:t>
      </w:r>
      <w:r>
        <w:rPr>
          <w:color w:val="BCBEC4"/>
        </w:rPr>
        <w:br/>
        <w:t xml:space="preserve">            </w:t>
      </w:r>
      <w:r>
        <w:rPr>
          <w:i/>
          <w:iCs/>
          <w:color w:val="C77DBB"/>
        </w:rPr>
        <w:t xml:space="preserve">COLUMNA_DNI </w:t>
      </w:r>
      <w:r>
        <w:rPr>
          <w:color w:val="BCBEC4"/>
        </w:rPr>
        <w:t xml:space="preserve">+ </w:t>
      </w:r>
      <w:r>
        <w:rPr>
          <w:color w:val="6AAB73"/>
        </w:rPr>
        <w:t>"</w:t>
      </w:r>
      <w:r>
        <w:rPr>
          <w:color w:val="6AAB73"/>
          <w:shd w:val="clear" w:color="auto" w:fill="293C40"/>
        </w:rPr>
        <w:t xml:space="preserve"> INTEGER PRIMARY KEY, </w:t>
      </w:r>
      <w:r>
        <w:rPr>
          <w:color w:val="6AAB73"/>
        </w:rPr>
        <w:t xml:space="preserve">" </w:t>
      </w:r>
      <w:r>
        <w:rPr>
          <w:color w:val="BCBEC4"/>
        </w:rPr>
        <w:t>+</w:t>
      </w:r>
      <w:r>
        <w:rPr>
          <w:color w:val="BCBEC4"/>
        </w:rPr>
        <w:br/>
      </w:r>
      <w:r>
        <w:rPr>
          <w:color w:val="BCBEC4"/>
        </w:rPr>
        <w:lastRenderedPageBreak/>
        <w:t xml:space="preserve">            </w:t>
      </w:r>
      <w:r>
        <w:rPr>
          <w:i/>
          <w:iCs/>
          <w:color w:val="C77DBB"/>
        </w:rPr>
        <w:t xml:space="preserve">COLUMNA_USUARIO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COLUMNA_CONTRASENA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COLUMNA_NOMBRE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COLUMNA_APELLIDO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COLUMNA_CORREO </w:t>
      </w:r>
      <w:r>
        <w:rPr>
          <w:color w:val="BCBEC4"/>
        </w:rPr>
        <w:t xml:space="preserve">+ </w:t>
      </w:r>
      <w:r>
        <w:rPr>
          <w:color w:val="6AAB73"/>
        </w:rPr>
        <w:t>"</w:t>
      </w:r>
      <w:r>
        <w:rPr>
          <w:color w:val="6AAB73"/>
          <w:shd w:val="clear" w:color="auto" w:fill="293C40"/>
        </w:rPr>
        <w:t xml:space="preserve"> TEXT NOT NULL, </w:t>
      </w:r>
      <w:r>
        <w:rPr>
          <w:color w:val="6AAB73"/>
        </w:rPr>
        <w:t xml:space="preserve">" </w:t>
      </w:r>
      <w:r>
        <w:rPr>
          <w:color w:val="BCBEC4"/>
        </w:rPr>
        <w:t>+</w:t>
      </w:r>
      <w:r>
        <w:rPr>
          <w:color w:val="BCBEC4"/>
        </w:rPr>
        <w:br/>
        <w:t xml:space="preserve">            </w:t>
      </w:r>
      <w:r>
        <w:rPr>
          <w:i/>
          <w:iCs/>
          <w:color w:val="C77DBB"/>
        </w:rPr>
        <w:t xml:space="preserve">COLUMNA_FECHA_NACIMIENTO </w:t>
      </w:r>
      <w:r>
        <w:rPr>
          <w:color w:val="BCBEC4"/>
        </w:rPr>
        <w:t xml:space="preserve">+ </w:t>
      </w:r>
      <w:r>
        <w:rPr>
          <w:color w:val="6AAB73"/>
        </w:rPr>
        <w:t>"</w:t>
      </w:r>
      <w:r>
        <w:rPr>
          <w:color w:val="6AAB73"/>
          <w:shd w:val="clear" w:color="auto" w:fill="293C40"/>
        </w:rPr>
        <w:t xml:space="preserve"> TEXT NOT NULL)</w:t>
      </w:r>
      <w:r>
        <w:rPr>
          <w:color w:val="6AAB73"/>
        </w:rPr>
        <w:t>"</w:t>
      </w:r>
      <w:r>
        <w:rPr>
          <w:color w:val="BCBEC4"/>
        </w:rPr>
        <w:t>);</w:t>
      </w:r>
    </w:p>
    <w:p w14:paraId="698D713F" w14:textId="77777777" w:rsidR="0072359D" w:rsidRDefault="0072359D" w:rsidP="0072359D">
      <w:pPr>
        <w:pStyle w:val="Prrafodelista"/>
        <w:ind w:left="360"/>
      </w:pPr>
    </w:p>
    <w:p w14:paraId="063658A9" w14:textId="6DF3ED69" w:rsidR="00E36314" w:rsidRDefault="00E36314" w:rsidP="00E36314">
      <w:pPr>
        <w:pStyle w:val="Prrafodelista"/>
        <w:numPr>
          <w:ilvl w:val="0"/>
          <w:numId w:val="12"/>
        </w:numPr>
      </w:pPr>
      <w:r w:rsidRPr="00697A58">
        <w:t>Pruebas unitarias y de integración</w:t>
      </w:r>
    </w:p>
    <w:p w14:paraId="1EEE89C1" w14:textId="77777777" w:rsidR="0072359D" w:rsidRDefault="0072359D" w:rsidP="0072359D">
      <w:pPr>
        <w:pStyle w:val="Prrafodelista"/>
      </w:pPr>
    </w:p>
    <w:p w14:paraId="05295D57" w14:textId="2052DF29" w:rsidR="0072359D" w:rsidRDefault="0072359D" w:rsidP="0072359D">
      <w:pPr>
        <w:pStyle w:val="Prrafodelista"/>
        <w:ind w:left="360"/>
      </w:pPr>
      <w:r w:rsidRPr="0072359D">
        <w:drawing>
          <wp:inline distT="0" distB="0" distL="0" distR="0" wp14:anchorId="2647F778" wp14:editId="448CEAA9">
            <wp:extent cx="5486400" cy="1788795"/>
            <wp:effectExtent l="0" t="0" r="0" b="1905"/>
            <wp:docPr id="9762110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1082" name="Imagen 1" descr="Texto&#10;&#10;Descripción generada automáticamente"/>
                    <pic:cNvPicPr/>
                  </pic:nvPicPr>
                  <pic:blipFill>
                    <a:blip r:embed="rId9"/>
                    <a:stretch>
                      <a:fillRect/>
                    </a:stretch>
                  </pic:blipFill>
                  <pic:spPr>
                    <a:xfrm>
                      <a:off x="0" y="0"/>
                      <a:ext cx="5486400" cy="1788795"/>
                    </a:xfrm>
                    <a:prstGeom prst="rect">
                      <a:avLst/>
                    </a:prstGeom>
                  </pic:spPr>
                </pic:pic>
              </a:graphicData>
            </a:graphic>
          </wp:inline>
        </w:drawing>
      </w:r>
    </w:p>
    <w:p w14:paraId="4BD6EABE" w14:textId="77777777" w:rsidR="009533E2" w:rsidRDefault="009533E2" w:rsidP="0072359D">
      <w:pPr>
        <w:pStyle w:val="Prrafodelista"/>
        <w:ind w:left="360"/>
      </w:pPr>
    </w:p>
    <w:p w14:paraId="0D34391E" w14:textId="746596CE" w:rsidR="009533E2" w:rsidRDefault="009533E2" w:rsidP="009533E2">
      <w:pPr>
        <w:pStyle w:val="Ttulo1"/>
      </w:pPr>
      <w:r>
        <w:t>4.1 Historia de Usuario 0</w:t>
      </w:r>
      <w:r>
        <w:t>2</w:t>
      </w:r>
    </w:p>
    <w:p w14:paraId="68EAA7CC" w14:textId="50D34871" w:rsidR="009533E2" w:rsidRDefault="009533E2" w:rsidP="009533E2">
      <w:pPr>
        <w:pStyle w:val="Prrafodelista"/>
        <w:numPr>
          <w:ilvl w:val="0"/>
          <w:numId w:val="13"/>
        </w:numPr>
      </w:pPr>
      <w:r>
        <w:t>Diseñar la interfaz de inicio de sesión</w:t>
      </w:r>
    </w:p>
    <w:p w14:paraId="493BBAAC" w14:textId="77777777" w:rsidR="009533E2" w:rsidRDefault="009533E2" w:rsidP="009533E2">
      <w:pPr>
        <w:pStyle w:val="HTMLconformatoprevio"/>
        <w:numPr>
          <w:ilvl w:val="0"/>
          <w:numId w:val="13"/>
        </w:numPr>
        <w:shd w:val="clear" w:color="auto" w:fill="1E1F22"/>
        <w:rPr>
          <w:color w:val="BCBEC4"/>
        </w:rPr>
      </w:pPr>
      <w:r>
        <w:rPr>
          <w:color w:val="D5B778"/>
        </w:rPr>
        <w:t>&lt;?</w:t>
      </w:r>
      <w:proofErr w:type="spellStart"/>
      <w:r>
        <w:rPr>
          <w:color w:val="BCBEC4"/>
        </w:rPr>
        <w:t>xml</w:t>
      </w:r>
      <w:proofErr w:type="spellEnd"/>
      <w:r>
        <w:rPr>
          <w:color w:val="BCBEC4"/>
        </w:rPr>
        <w:t xml:space="preserve"> </w:t>
      </w:r>
      <w:proofErr w:type="spellStart"/>
      <w:r>
        <w:rPr>
          <w:color w:val="BCBEC4"/>
        </w:rPr>
        <w:t>version</w:t>
      </w:r>
      <w:proofErr w:type="spellEnd"/>
      <w:r>
        <w:rPr>
          <w:color w:val="6AAB73"/>
        </w:rPr>
        <w:t xml:space="preserve">="1.0" </w:t>
      </w:r>
      <w:proofErr w:type="spellStart"/>
      <w:r>
        <w:rPr>
          <w:color w:val="BCBEC4"/>
        </w:rPr>
        <w:t>encoding</w:t>
      </w:r>
      <w:proofErr w:type="spellEnd"/>
      <w:r>
        <w:rPr>
          <w:color w:val="6AAB73"/>
        </w:rPr>
        <w:t>="utf-8"</w:t>
      </w:r>
      <w:r>
        <w:rPr>
          <w:color w:val="D5B778"/>
        </w:rPr>
        <w:t>?&gt;</w:t>
      </w:r>
      <w:r>
        <w:rPr>
          <w:color w:val="D5B778"/>
        </w:rPr>
        <w:br/>
        <w:t>&lt;</w:t>
      </w:r>
      <w:proofErr w:type="spellStart"/>
      <w:r>
        <w:rPr>
          <w:color w:val="D5B778"/>
        </w:rPr>
        <w:t>LinearLayout</w:t>
      </w:r>
      <w:proofErr w:type="spellEnd"/>
      <w:r>
        <w:rPr>
          <w:color w:val="D5B778"/>
        </w:rPr>
        <w:br/>
        <w:t xml:space="preserve">    </w:t>
      </w:r>
      <w:proofErr w:type="spellStart"/>
      <w:r>
        <w:rPr>
          <w:color w:val="BCBEC4"/>
        </w:rPr>
        <w:t>xmlns:</w:t>
      </w:r>
      <w:r>
        <w:rPr>
          <w:color w:val="C77DBB"/>
        </w:rPr>
        <w:t>android</w:t>
      </w:r>
      <w:proofErr w:type="spellEnd"/>
      <w:r>
        <w:rPr>
          <w:color w:val="6AAB73"/>
        </w:rPr>
        <w:t>="http://schemas.android.com/</w:t>
      </w:r>
      <w:proofErr w:type="spellStart"/>
      <w:r>
        <w:rPr>
          <w:color w:val="6AAB73"/>
        </w:rPr>
        <w:t>apk</w:t>
      </w:r>
      <w:proofErr w:type="spellEnd"/>
      <w:r>
        <w:rPr>
          <w:color w:val="6AAB73"/>
        </w:rPr>
        <w:t>/res/</w:t>
      </w:r>
      <w:proofErr w:type="spellStart"/>
      <w:r>
        <w:rPr>
          <w:color w:val="6AAB73"/>
        </w:rPr>
        <w:t>android</w:t>
      </w:r>
      <w:proofErr w:type="spellEnd"/>
      <w:r>
        <w:rPr>
          <w:color w:val="6AAB73"/>
        </w:rPr>
        <w:t>"</w:t>
      </w:r>
      <w:r>
        <w:rPr>
          <w:color w:val="6AAB73"/>
        </w:rPr>
        <w:br/>
        <w:t xml:space="preserve">    </w:t>
      </w:r>
      <w:proofErr w:type="spellStart"/>
      <w:r>
        <w:rPr>
          <w:color w:val="BCBEC4"/>
        </w:rPr>
        <w:t>xmlns:</w:t>
      </w:r>
      <w:r>
        <w:rPr>
          <w:color w:val="C77DBB"/>
        </w:rPr>
        <w:t>app</w:t>
      </w:r>
      <w:proofErr w:type="spellEnd"/>
      <w:r>
        <w:rPr>
          <w:color w:val="6AAB73"/>
        </w:rPr>
        <w:t>="http://schemas.android.com/</w:t>
      </w:r>
      <w:proofErr w:type="spellStart"/>
      <w:r>
        <w:rPr>
          <w:color w:val="6AAB73"/>
        </w:rPr>
        <w:t>apk</w:t>
      </w:r>
      <w:proofErr w:type="spellEnd"/>
      <w:r>
        <w:rPr>
          <w:color w:val="6AAB73"/>
        </w:rPr>
        <w:t>/res-auto"</w:t>
      </w:r>
      <w:r>
        <w:rPr>
          <w:color w:val="6AAB73"/>
        </w:rPr>
        <w:br/>
        <w:t xml:space="preserve">    </w:t>
      </w:r>
      <w:proofErr w:type="spellStart"/>
      <w:r>
        <w:rPr>
          <w:color w:val="BCBEC4"/>
        </w:rPr>
        <w:t>xmlns:</w:t>
      </w:r>
      <w:r>
        <w:rPr>
          <w:color w:val="C77DBB"/>
        </w:rPr>
        <w:t>tools</w:t>
      </w:r>
      <w:proofErr w:type="spellEnd"/>
      <w:r>
        <w:rPr>
          <w:color w:val="6AAB73"/>
        </w:rPr>
        <w:t>="http://schemas.android.com/</w:t>
      </w:r>
      <w:proofErr w:type="spellStart"/>
      <w:r>
        <w:rPr>
          <w:color w:val="6AAB73"/>
        </w:rPr>
        <w:t>tools</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:orientation</w:t>
      </w:r>
      <w:proofErr w:type="spellEnd"/>
      <w:r>
        <w:rPr>
          <w:color w:val="6AAB73"/>
        </w:rPr>
        <w:t>="vertical"</w:t>
      </w:r>
      <w:r>
        <w:rPr>
          <w:color w:val="6AAB73"/>
        </w:rPr>
        <w:br/>
        <w:t xml:space="preserve">    </w:t>
      </w:r>
      <w:proofErr w:type="spellStart"/>
      <w:r>
        <w:rPr>
          <w:color w:val="C77DBB"/>
        </w:rPr>
        <w:t>tools</w:t>
      </w:r>
      <w:r>
        <w:rPr>
          <w:color w:val="BCBEC4"/>
        </w:rPr>
        <w:t>:context</w:t>
      </w:r>
      <w:proofErr w:type="spellEnd"/>
      <w:r>
        <w:rPr>
          <w:color w:val="6AAB73"/>
        </w:rPr>
        <w:t>=".</w:t>
      </w:r>
      <w:proofErr w:type="spellStart"/>
      <w:r>
        <w:rPr>
          <w:color w:val="6AAB73"/>
        </w:rPr>
        <w:t>MainActivity</w:t>
      </w:r>
      <w:proofErr w:type="spellEnd"/>
      <w:r>
        <w:rPr>
          <w:color w:val="6AAB73"/>
        </w:rPr>
        <w:t>"</w:t>
      </w:r>
      <w:r>
        <w:rPr>
          <w:color w:val="6AAB73"/>
        </w:rPr>
        <w:br/>
        <w:t xml:space="preserve">    </w:t>
      </w:r>
      <w:proofErr w:type="spellStart"/>
      <w:r>
        <w:rPr>
          <w:color w:val="C77DBB"/>
        </w:rPr>
        <w:t>android</w:t>
      </w:r>
      <w:r>
        <w:rPr>
          <w:color w:val="BCBEC4"/>
        </w:rPr>
        <w:t>:background</w:t>
      </w:r>
      <w:proofErr w:type="spellEnd"/>
      <w:r>
        <w:rPr>
          <w:color w:val="6AAB73"/>
        </w:rPr>
        <w:t>="@</w:t>
      </w:r>
      <w:proofErr w:type="spellStart"/>
      <w:r>
        <w:rPr>
          <w:color w:val="6AAB73"/>
        </w:rPr>
        <w:t>drawable</w:t>
      </w:r>
      <w:proofErr w:type="spellEnd"/>
      <w:r>
        <w:rPr>
          <w:color w:val="6AAB73"/>
        </w:rPr>
        <w:t>/fondo"</w:t>
      </w:r>
      <w:r>
        <w:rPr>
          <w:color w:val="D5B778"/>
        </w:rPr>
        <w:t>&gt;</w:t>
      </w:r>
      <w:r>
        <w:rPr>
          <w:color w:val="D5B778"/>
        </w:rPr>
        <w:br/>
      </w:r>
      <w:r>
        <w:rPr>
          <w:color w:val="D5B778"/>
        </w:rPr>
        <w:br/>
        <w:t xml:space="preserve">    &lt;</w:t>
      </w:r>
      <w:proofErr w:type="spellStart"/>
      <w:r>
        <w:rPr>
          <w:color w:val="D5B778"/>
        </w:rPr>
        <w:t>ImageView</w:t>
      </w:r>
      <w:proofErr w:type="spellEnd"/>
      <w:r>
        <w:rPr>
          <w:color w:val="D5B778"/>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:src</w:t>
      </w:r>
      <w:proofErr w:type="spellEnd"/>
      <w:r>
        <w:rPr>
          <w:color w:val="6AAB73"/>
        </w:rPr>
        <w:t>="@</w:t>
      </w:r>
      <w:proofErr w:type="spellStart"/>
      <w:r>
        <w:rPr>
          <w:color w:val="6AAB73"/>
        </w:rPr>
        <w:t>drawable</w:t>
      </w:r>
      <w:proofErr w:type="spellEnd"/>
      <w:r>
        <w:rPr>
          <w:color w:val="6AAB73"/>
        </w:rPr>
        <w:t>/</w:t>
      </w:r>
      <w:proofErr w:type="spellStart"/>
      <w:r>
        <w:rPr>
          <w:color w:val="6AAB73"/>
        </w:rPr>
        <w:t>ic_user</w:t>
      </w:r>
      <w:proofErr w:type="spellEnd"/>
      <w:r>
        <w:rPr>
          <w:color w:val="6AAB73"/>
        </w:rPr>
        <w:t xml:space="preserve">" </w:t>
      </w:r>
      <w:r>
        <w:rPr>
          <w:color w:val="D5B778"/>
        </w:rPr>
        <w:t>/&gt;</w:t>
      </w:r>
      <w:r>
        <w:rPr>
          <w:color w:val="D5B778"/>
        </w:rPr>
        <w:br/>
      </w:r>
      <w:r>
        <w:rPr>
          <w:color w:val="D5B778"/>
        </w:rPr>
        <w:br/>
        <w:t xml:space="preserve">    &lt;</w:t>
      </w:r>
      <w:proofErr w:type="spellStart"/>
      <w:r>
        <w:rPr>
          <w:color w:val="D5B778"/>
        </w:rPr>
        <w:t>EditText</w:t>
      </w:r>
      <w:proofErr w:type="spellEnd"/>
      <w:r>
        <w:rPr>
          <w:color w:val="D5B778"/>
        </w:rPr>
        <w:br/>
        <w:t xml:space="preserve">        </w:t>
      </w:r>
      <w:proofErr w:type="spellStart"/>
      <w:r>
        <w:rPr>
          <w:color w:val="C77DBB"/>
        </w:rPr>
        <w:t>android</w:t>
      </w:r>
      <w:r>
        <w:rPr>
          <w:color w:val="BCBEC4"/>
        </w:rPr>
        <w:t>:id</w:t>
      </w:r>
      <w:proofErr w:type="spellEnd"/>
      <w:r>
        <w:rPr>
          <w:color w:val="6AAB73"/>
        </w:rPr>
        <w:t>="@+id/User"</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:hint</w:t>
      </w:r>
      <w:proofErr w:type="spellEnd"/>
      <w:r>
        <w:rPr>
          <w:color w:val="6AAB73"/>
        </w:rPr>
        <w:t>="DNI"</w:t>
      </w:r>
      <w:r>
        <w:rPr>
          <w:color w:val="6AAB73"/>
        </w:rPr>
        <w:br/>
        <w:t xml:space="preserve">        </w:t>
      </w:r>
      <w:proofErr w:type="spellStart"/>
      <w:r>
        <w:rPr>
          <w:color w:val="C77DBB"/>
        </w:rPr>
        <w:t>android</w:t>
      </w:r>
      <w:r>
        <w:rPr>
          <w:color w:val="BCBEC4"/>
        </w:rPr>
        <w:t>:inputType</w:t>
      </w:r>
      <w:proofErr w:type="spellEnd"/>
      <w:r>
        <w:rPr>
          <w:color w:val="6AAB73"/>
        </w:rPr>
        <w:t>="</w:t>
      </w:r>
      <w:proofErr w:type="spellStart"/>
      <w:r>
        <w:rPr>
          <w:color w:val="6AAB73"/>
        </w:rPr>
        <w:t>textEmailAddress</w:t>
      </w:r>
      <w:proofErr w:type="spellEnd"/>
      <w:r>
        <w:rPr>
          <w:color w:val="6AAB73"/>
        </w:rPr>
        <w:t xml:space="preserve">" </w:t>
      </w:r>
      <w:r>
        <w:rPr>
          <w:color w:val="D5B778"/>
        </w:rPr>
        <w:t>/&gt;</w:t>
      </w:r>
      <w:r>
        <w:rPr>
          <w:color w:val="D5B778"/>
        </w:rPr>
        <w:br/>
      </w:r>
      <w:r>
        <w:rPr>
          <w:color w:val="D5B778"/>
        </w:rPr>
        <w:br/>
        <w:t xml:space="preserve">    &lt;</w:t>
      </w:r>
      <w:proofErr w:type="spellStart"/>
      <w:r>
        <w:rPr>
          <w:color w:val="D5B778"/>
        </w:rPr>
        <w:t>EditText</w:t>
      </w:r>
      <w:proofErr w:type="spellEnd"/>
      <w:r>
        <w:rPr>
          <w:color w:val="D5B778"/>
        </w:rPr>
        <w:br/>
      </w:r>
      <w:r>
        <w:rPr>
          <w:color w:val="D5B778"/>
        </w:rPr>
        <w:lastRenderedPageBreak/>
        <w:t xml:space="preserve">        </w:t>
      </w:r>
      <w:proofErr w:type="spellStart"/>
      <w:r>
        <w:rPr>
          <w:color w:val="C77DBB"/>
        </w:rPr>
        <w:t>android</w:t>
      </w:r>
      <w:r>
        <w:rPr>
          <w:color w:val="BCBEC4"/>
        </w:rPr>
        <w:t>:id</w:t>
      </w:r>
      <w:proofErr w:type="spellEnd"/>
      <w:r>
        <w:rPr>
          <w:color w:val="6AAB73"/>
        </w:rPr>
        <w:t>="@+id/Pass"</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:hint</w:t>
      </w:r>
      <w:proofErr w:type="spellEnd"/>
      <w:r>
        <w:rPr>
          <w:color w:val="6AAB73"/>
        </w:rPr>
        <w:t>="Contraseña"</w:t>
      </w:r>
      <w:r>
        <w:rPr>
          <w:color w:val="6AAB73"/>
        </w:rPr>
        <w:br/>
        <w:t xml:space="preserve">        </w:t>
      </w:r>
      <w:proofErr w:type="spellStart"/>
      <w:r>
        <w:rPr>
          <w:color w:val="C77DBB"/>
        </w:rPr>
        <w:t>android</w:t>
      </w:r>
      <w:r>
        <w:rPr>
          <w:color w:val="BCBEC4"/>
        </w:rPr>
        <w:t>:inputType</w:t>
      </w:r>
      <w:proofErr w:type="spellEnd"/>
      <w:r>
        <w:rPr>
          <w:color w:val="6AAB73"/>
        </w:rPr>
        <w:t>="</w:t>
      </w:r>
      <w:proofErr w:type="spellStart"/>
      <w:r>
        <w:rPr>
          <w:color w:val="6AAB73"/>
        </w:rPr>
        <w:t>textPassword</w:t>
      </w:r>
      <w:proofErr w:type="spellEnd"/>
      <w:r>
        <w:rPr>
          <w:color w:val="6AAB73"/>
        </w:rPr>
        <w:t>"</w:t>
      </w:r>
      <w:r>
        <w:rPr>
          <w:color w:val="D5B778"/>
        </w:rPr>
        <w:t>/&gt;</w:t>
      </w:r>
      <w:r>
        <w:rPr>
          <w:color w:val="D5B778"/>
        </w:rPr>
        <w:br/>
      </w:r>
      <w:r>
        <w:rPr>
          <w:color w:val="D5B778"/>
        </w:rPr>
        <w:br/>
        <w:t xml:space="preserve">    &lt;</w:t>
      </w:r>
      <w:proofErr w:type="spellStart"/>
      <w:r>
        <w:rPr>
          <w:color w:val="D5B778"/>
        </w:rPr>
        <w:t>Button</w:t>
      </w:r>
      <w:proofErr w:type="spellEnd"/>
      <w:r>
        <w:rPr>
          <w:color w:val="D5B778"/>
        </w:rPr>
        <w:br/>
        <w:t xml:space="preserve">        </w:t>
      </w:r>
      <w:proofErr w:type="spellStart"/>
      <w:r>
        <w:rPr>
          <w:color w:val="C77DBB"/>
        </w:rPr>
        <w:t>android</w:t>
      </w:r>
      <w:r>
        <w:rPr>
          <w:color w:val="BCBEC4"/>
        </w:rPr>
        <w:t>:id</w:t>
      </w:r>
      <w:proofErr w:type="spellEnd"/>
      <w:r>
        <w:rPr>
          <w:color w:val="6AAB73"/>
        </w:rPr>
        <w:t>="@+id/</w:t>
      </w:r>
      <w:proofErr w:type="spellStart"/>
      <w:r>
        <w:rPr>
          <w:color w:val="6AAB73"/>
        </w:rPr>
        <w:t>btnInicio</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:backgroundTint</w:t>
      </w:r>
      <w:proofErr w:type="spellEnd"/>
      <w:r>
        <w:rPr>
          <w:color w:val="6AAB73"/>
        </w:rPr>
        <w:t>="#12FF00"</w:t>
      </w:r>
      <w:r>
        <w:rPr>
          <w:color w:val="6AAB73"/>
        </w:rPr>
        <w:br/>
        <w:t xml:space="preserve">        </w:t>
      </w:r>
      <w:proofErr w:type="spellStart"/>
      <w:r>
        <w:rPr>
          <w:color w:val="C77DBB"/>
        </w:rPr>
        <w:t>android</w:t>
      </w:r>
      <w:r>
        <w:rPr>
          <w:color w:val="BCBEC4"/>
        </w:rPr>
        <w:t>:text</w:t>
      </w:r>
      <w:proofErr w:type="spellEnd"/>
      <w:r>
        <w:rPr>
          <w:color w:val="6AAB73"/>
        </w:rPr>
        <w:t>="Iniciar sesión"</w:t>
      </w:r>
      <w:r>
        <w:rPr>
          <w:color w:val="6AAB73"/>
        </w:rPr>
        <w:br/>
        <w:t xml:space="preserve">        </w:t>
      </w:r>
      <w:proofErr w:type="spellStart"/>
      <w:r>
        <w:rPr>
          <w:color w:val="C77DBB"/>
        </w:rPr>
        <w:t>android</w:t>
      </w:r>
      <w:r>
        <w:rPr>
          <w:color w:val="BCBEC4"/>
        </w:rPr>
        <w:t>:textColor</w:t>
      </w:r>
      <w:proofErr w:type="spellEnd"/>
      <w:r>
        <w:rPr>
          <w:color w:val="6AAB73"/>
        </w:rPr>
        <w:t>="#FFFFFF"</w:t>
      </w:r>
      <w:r>
        <w:rPr>
          <w:color w:val="6AAB73"/>
        </w:rPr>
        <w:br/>
        <w:t xml:space="preserve">        </w:t>
      </w:r>
      <w:proofErr w:type="spellStart"/>
      <w:r>
        <w:rPr>
          <w:color w:val="C77DBB"/>
        </w:rPr>
        <w:t>android</w:t>
      </w:r>
      <w:r>
        <w:rPr>
          <w:color w:val="BCBEC4"/>
        </w:rPr>
        <w:t>:textSize</w:t>
      </w:r>
      <w:proofErr w:type="spellEnd"/>
      <w:r>
        <w:rPr>
          <w:color w:val="6AAB73"/>
        </w:rPr>
        <w:t>="30dp"</w:t>
      </w:r>
      <w:r>
        <w:rPr>
          <w:color w:val="6AAB73"/>
        </w:rPr>
        <w:br/>
        <w:t xml:space="preserve">        </w:t>
      </w:r>
      <w:proofErr w:type="spellStart"/>
      <w:r>
        <w:rPr>
          <w:color w:val="C77DBB"/>
        </w:rPr>
        <w:t>android</w:t>
      </w:r>
      <w:r>
        <w:rPr>
          <w:color w:val="BCBEC4"/>
        </w:rPr>
        <w:t>:textStyle</w:t>
      </w:r>
      <w:proofErr w:type="spellEnd"/>
      <w:r>
        <w:rPr>
          <w:color w:val="6AAB73"/>
        </w:rPr>
        <w:t>="</w:t>
      </w:r>
      <w:proofErr w:type="spellStart"/>
      <w:r>
        <w:rPr>
          <w:color w:val="6AAB73"/>
        </w:rPr>
        <w:t>bold</w:t>
      </w:r>
      <w:proofErr w:type="spellEnd"/>
      <w:r>
        <w:rPr>
          <w:color w:val="6AAB73"/>
        </w:rPr>
        <w:t xml:space="preserve">" </w:t>
      </w:r>
      <w:r>
        <w:rPr>
          <w:color w:val="D5B778"/>
        </w:rPr>
        <w:t>/&gt;</w:t>
      </w:r>
      <w:r>
        <w:rPr>
          <w:color w:val="D5B778"/>
        </w:rPr>
        <w:br/>
        <w:t xml:space="preserve">    &lt;</w:t>
      </w:r>
      <w:proofErr w:type="spellStart"/>
      <w:r>
        <w:rPr>
          <w:color w:val="D5B778"/>
        </w:rPr>
        <w:t>Button</w:t>
      </w:r>
      <w:proofErr w:type="spellEnd"/>
      <w:r>
        <w:rPr>
          <w:color w:val="D5B778"/>
        </w:rPr>
        <w:br/>
        <w:t xml:space="preserve">        </w:t>
      </w:r>
      <w:proofErr w:type="spellStart"/>
      <w:r>
        <w:rPr>
          <w:color w:val="C77DBB"/>
        </w:rPr>
        <w:t>android</w:t>
      </w:r>
      <w:r>
        <w:rPr>
          <w:color w:val="BCBEC4"/>
        </w:rPr>
        <w:t>:id</w:t>
      </w:r>
      <w:proofErr w:type="spellEnd"/>
      <w:r>
        <w:rPr>
          <w:color w:val="6AAB73"/>
        </w:rPr>
        <w:t>="@+id/</w:t>
      </w:r>
      <w:proofErr w:type="spellStart"/>
      <w:r>
        <w:rPr>
          <w:color w:val="6AAB73"/>
        </w:rPr>
        <w:t>btnRegistro</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:backgroundTint</w:t>
      </w:r>
      <w:proofErr w:type="spellEnd"/>
      <w:r>
        <w:rPr>
          <w:color w:val="6AAB73"/>
        </w:rPr>
        <w:t>="#0000ff"</w:t>
      </w:r>
      <w:r>
        <w:rPr>
          <w:color w:val="6AAB73"/>
        </w:rPr>
        <w:br/>
        <w:t xml:space="preserve">        </w:t>
      </w:r>
      <w:proofErr w:type="spellStart"/>
      <w:r>
        <w:rPr>
          <w:color w:val="C77DBB"/>
        </w:rPr>
        <w:t>android</w:t>
      </w:r>
      <w:r>
        <w:rPr>
          <w:color w:val="BCBEC4"/>
        </w:rPr>
        <w:t>:text</w:t>
      </w:r>
      <w:proofErr w:type="spellEnd"/>
      <w:r>
        <w:rPr>
          <w:color w:val="6AAB73"/>
        </w:rPr>
        <w:t>="REGISTRASE"</w:t>
      </w:r>
      <w:r>
        <w:rPr>
          <w:color w:val="6AAB73"/>
        </w:rPr>
        <w:br/>
        <w:t xml:space="preserve">        </w:t>
      </w:r>
      <w:proofErr w:type="spellStart"/>
      <w:r>
        <w:rPr>
          <w:color w:val="C77DBB"/>
        </w:rPr>
        <w:t>android</w:t>
      </w:r>
      <w:r>
        <w:rPr>
          <w:color w:val="BCBEC4"/>
        </w:rPr>
        <w:t>:textColor</w:t>
      </w:r>
      <w:proofErr w:type="spellEnd"/>
      <w:r>
        <w:rPr>
          <w:color w:val="6AAB73"/>
        </w:rPr>
        <w:t>="#</w:t>
      </w:r>
      <w:proofErr w:type="spellStart"/>
      <w:r>
        <w:rPr>
          <w:color w:val="6AAB73"/>
        </w:rPr>
        <w:t>ffffff</w:t>
      </w:r>
      <w:proofErr w:type="spellEnd"/>
      <w:r>
        <w:rPr>
          <w:color w:val="6AAB73"/>
        </w:rPr>
        <w:t>"</w:t>
      </w:r>
      <w:r>
        <w:rPr>
          <w:color w:val="6AAB73"/>
        </w:rPr>
        <w:br/>
        <w:t xml:space="preserve">        </w:t>
      </w:r>
      <w:proofErr w:type="spellStart"/>
      <w:r>
        <w:rPr>
          <w:color w:val="C77DBB"/>
        </w:rPr>
        <w:t>android</w:t>
      </w:r>
      <w:r>
        <w:rPr>
          <w:color w:val="BCBEC4"/>
        </w:rPr>
        <w:t>:textSize</w:t>
      </w:r>
      <w:proofErr w:type="spellEnd"/>
      <w:r>
        <w:rPr>
          <w:color w:val="6AAB73"/>
        </w:rPr>
        <w:t>="30dp"</w:t>
      </w:r>
      <w:r>
        <w:rPr>
          <w:color w:val="6AAB73"/>
        </w:rPr>
        <w:br/>
        <w:t xml:space="preserve">        </w:t>
      </w:r>
      <w:proofErr w:type="spellStart"/>
      <w:r>
        <w:rPr>
          <w:color w:val="C77DBB"/>
        </w:rPr>
        <w:t>android</w:t>
      </w:r>
      <w:r>
        <w:rPr>
          <w:color w:val="BCBEC4"/>
        </w:rPr>
        <w:t>:textStyle</w:t>
      </w:r>
      <w:proofErr w:type="spellEnd"/>
      <w:r>
        <w:rPr>
          <w:color w:val="6AAB73"/>
        </w:rPr>
        <w:t>="</w:t>
      </w:r>
      <w:proofErr w:type="spellStart"/>
      <w:r>
        <w:rPr>
          <w:color w:val="6AAB73"/>
        </w:rPr>
        <w:t>bold</w:t>
      </w:r>
      <w:proofErr w:type="spellEnd"/>
      <w:r>
        <w:rPr>
          <w:color w:val="6AAB73"/>
        </w:rPr>
        <w:t>"</w:t>
      </w:r>
      <w:r>
        <w:rPr>
          <w:color w:val="D5B778"/>
        </w:rPr>
        <w:t>/&gt;</w:t>
      </w:r>
      <w:r>
        <w:rPr>
          <w:color w:val="D5B778"/>
        </w:rPr>
        <w:br/>
        <w:t xml:space="preserve">    &lt;</w:t>
      </w:r>
      <w:proofErr w:type="spellStart"/>
      <w:r>
        <w:rPr>
          <w:color w:val="D5B778"/>
        </w:rPr>
        <w:t>Button</w:t>
      </w:r>
      <w:proofErr w:type="spellEnd"/>
      <w:r>
        <w:rPr>
          <w:color w:val="D5B778"/>
        </w:rPr>
        <w:br/>
        <w:t xml:space="preserve">        </w:t>
      </w:r>
      <w:proofErr w:type="spellStart"/>
      <w:r>
        <w:rPr>
          <w:color w:val="C77DBB"/>
        </w:rPr>
        <w:t>android</w:t>
      </w:r>
      <w:r>
        <w:rPr>
          <w:color w:val="BCBEC4"/>
        </w:rPr>
        <w:t>:id</w:t>
      </w:r>
      <w:proofErr w:type="spellEnd"/>
      <w:r>
        <w:rPr>
          <w:color w:val="6AAB73"/>
        </w:rPr>
        <w:t>="@+id/</w:t>
      </w:r>
      <w:proofErr w:type="spellStart"/>
      <w:r>
        <w:rPr>
          <w:color w:val="6AAB73"/>
        </w:rPr>
        <w:t>btnVerCuentas</w:t>
      </w:r>
      <w:proofErr w:type="spellEnd"/>
      <w:r>
        <w:rPr>
          <w:color w:val="6AAB73"/>
        </w:rPr>
        <w:t>"</w:t>
      </w:r>
      <w:r>
        <w:rPr>
          <w:color w:val="6AAB73"/>
        </w:rPr>
        <w:br/>
        <w:t xml:space="preserve">        </w:t>
      </w:r>
      <w:proofErr w:type="spellStart"/>
      <w:r>
        <w:rPr>
          <w:color w:val="C77DBB"/>
        </w:rPr>
        <w:t>android</w:t>
      </w:r>
      <w:r>
        <w:rPr>
          <w:color w:val="BCBEC4"/>
        </w:rPr>
        <w:t>:layout_width</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:layout_height</w:t>
      </w:r>
      <w:proofErr w:type="spellEnd"/>
      <w:r>
        <w:rPr>
          <w:color w:val="6AAB73"/>
        </w:rPr>
        <w:t>="</w:t>
      </w:r>
      <w:proofErr w:type="spellStart"/>
      <w:r>
        <w:rPr>
          <w:color w:val="6AAB73"/>
        </w:rPr>
        <w:t>match_parent</w:t>
      </w:r>
      <w:proofErr w:type="spellEnd"/>
      <w:r>
        <w:rPr>
          <w:color w:val="6AAB73"/>
        </w:rPr>
        <w:t>"</w:t>
      </w:r>
      <w:r>
        <w:rPr>
          <w:color w:val="6AAB73"/>
        </w:rPr>
        <w:br/>
        <w:t xml:space="preserve">        </w:t>
      </w:r>
      <w:proofErr w:type="spellStart"/>
      <w:r>
        <w:rPr>
          <w:color w:val="C77DBB"/>
        </w:rPr>
        <w:t>android</w:t>
      </w:r>
      <w:r>
        <w:rPr>
          <w:color w:val="BCBEC4"/>
        </w:rPr>
        <w:t>:layout_margin</w:t>
      </w:r>
      <w:proofErr w:type="spellEnd"/>
      <w:r>
        <w:rPr>
          <w:color w:val="6AAB73"/>
        </w:rPr>
        <w:t>="20dp"</w:t>
      </w:r>
      <w:r>
        <w:rPr>
          <w:color w:val="6AAB73"/>
        </w:rPr>
        <w:br/>
        <w:t xml:space="preserve">        </w:t>
      </w:r>
      <w:proofErr w:type="spellStart"/>
      <w:r>
        <w:rPr>
          <w:color w:val="C77DBB"/>
        </w:rPr>
        <w:t>android</w:t>
      </w:r>
      <w:r>
        <w:rPr>
          <w:color w:val="BCBEC4"/>
        </w:rPr>
        <w:t>:layout_weight</w:t>
      </w:r>
      <w:proofErr w:type="spellEnd"/>
      <w:r>
        <w:rPr>
          <w:color w:val="6AAB73"/>
        </w:rPr>
        <w:t>="1"</w:t>
      </w:r>
      <w:r>
        <w:rPr>
          <w:color w:val="6AAB73"/>
        </w:rPr>
        <w:br/>
        <w:t xml:space="preserve">        </w:t>
      </w:r>
      <w:proofErr w:type="spellStart"/>
      <w:r>
        <w:rPr>
          <w:color w:val="C77DBB"/>
        </w:rPr>
        <w:t>android</w:t>
      </w:r>
      <w:r>
        <w:rPr>
          <w:color w:val="BCBEC4"/>
        </w:rPr>
        <w:t>:backgroundTint</w:t>
      </w:r>
      <w:proofErr w:type="spellEnd"/>
      <w:r>
        <w:rPr>
          <w:color w:val="6AAB73"/>
        </w:rPr>
        <w:t>="#F44336"</w:t>
      </w:r>
      <w:r>
        <w:rPr>
          <w:color w:val="6AAB73"/>
        </w:rPr>
        <w:br/>
        <w:t xml:space="preserve">        </w:t>
      </w:r>
      <w:proofErr w:type="spellStart"/>
      <w:r>
        <w:rPr>
          <w:color w:val="C77DBB"/>
        </w:rPr>
        <w:t>android</w:t>
      </w:r>
      <w:r>
        <w:rPr>
          <w:color w:val="BCBEC4"/>
        </w:rPr>
        <w:t>:text</w:t>
      </w:r>
      <w:proofErr w:type="spellEnd"/>
      <w:r>
        <w:rPr>
          <w:color w:val="6AAB73"/>
        </w:rPr>
        <w:t>="VER CUENTAS"</w:t>
      </w:r>
      <w:r>
        <w:rPr>
          <w:color w:val="6AAB73"/>
        </w:rPr>
        <w:br/>
        <w:t xml:space="preserve">        </w:t>
      </w:r>
      <w:proofErr w:type="spellStart"/>
      <w:r>
        <w:rPr>
          <w:color w:val="C77DBB"/>
        </w:rPr>
        <w:t>android</w:t>
      </w:r>
      <w:r>
        <w:rPr>
          <w:color w:val="BCBEC4"/>
        </w:rPr>
        <w:t>:textColor</w:t>
      </w:r>
      <w:proofErr w:type="spellEnd"/>
      <w:r>
        <w:rPr>
          <w:color w:val="6AAB73"/>
        </w:rPr>
        <w:t>="#</w:t>
      </w:r>
      <w:proofErr w:type="spellStart"/>
      <w:r>
        <w:rPr>
          <w:color w:val="6AAB73"/>
        </w:rPr>
        <w:t>ffffff</w:t>
      </w:r>
      <w:proofErr w:type="spellEnd"/>
      <w:r>
        <w:rPr>
          <w:color w:val="6AAB73"/>
        </w:rPr>
        <w:t>"</w:t>
      </w:r>
      <w:r>
        <w:rPr>
          <w:color w:val="6AAB73"/>
        </w:rPr>
        <w:br/>
        <w:t xml:space="preserve">        </w:t>
      </w:r>
      <w:proofErr w:type="spellStart"/>
      <w:r>
        <w:rPr>
          <w:color w:val="C77DBB"/>
        </w:rPr>
        <w:t>android</w:t>
      </w:r>
      <w:r>
        <w:rPr>
          <w:color w:val="BCBEC4"/>
        </w:rPr>
        <w:t>:textSize</w:t>
      </w:r>
      <w:proofErr w:type="spellEnd"/>
      <w:r>
        <w:rPr>
          <w:color w:val="6AAB73"/>
        </w:rPr>
        <w:t>="30dp"</w:t>
      </w:r>
      <w:r>
        <w:rPr>
          <w:color w:val="6AAB73"/>
        </w:rPr>
        <w:br/>
        <w:t xml:space="preserve">        </w:t>
      </w:r>
      <w:proofErr w:type="spellStart"/>
      <w:r>
        <w:rPr>
          <w:color w:val="C77DBB"/>
        </w:rPr>
        <w:t>android</w:t>
      </w:r>
      <w:r>
        <w:rPr>
          <w:color w:val="BCBEC4"/>
        </w:rPr>
        <w:t>:textStyle</w:t>
      </w:r>
      <w:proofErr w:type="spellEnd"/>
      <w:r>
        <w:rPr>
          <w:color w:val="6AAB73"/>
        </w:rPr>
        <w:t>="</w:t>
      </w:r>
      <w:proofErr w:type="spellStart"/>
      <w:r>
        <w:rPr>
          <w:color w:val="6AAB73"/>
        </w:rPr>
        <w:t>bold</w:t>
      </w:r>
      <w:proofErr w:type="spellEnd"/>
      <w:r>
        <w:rPr>
          <w:color w:val="6AAB73"/>
        </w:rPr>
        <w:t>"</w:t>
      </w:r>
      <w:r>
        <w:rPr>
          <w:color w:val="D5B778"/>
        </w:rPr>
        <w:t>/&gt;</w:t>
      </w:r>
      <w:r>
        <w:rPr>
          <w:color w:val="D5B778"/>
        </w:rPr>
        <w:br/>
      </w:r>
      <w:r>
        <w:rPr>
          <w:color w:val="D5B778"/>
        </w:rPr>
        <w:br/>
        <w:t>&lt;/</w:t>
      </w:r>
      <w:proofErr w:type="spellStart"/>
      <w:r>
        <w:rPr>
          <w:color w:val="D5B778"/>
        </w:rPr>
        <w:t>LinearLayout</w:t>
      </w:r>
      <w:proofErr w:type="spellEnd"/>
      <w:r>
        <w:rPr>
          <w:color w:val="D5B778"/>
        </w:rPr>
        <w:t>&gt;</w:t>
      </w:r>
    </w:p>
    <w:p w14:paraId="34F99724" w14:textId="77777777" w:rsidR="009533E2" w:rsidRDefault="009533E2" w:rsidP="009533E2">
      <w:pPr>
        <w:pStyle w:val="Prrafodelista"/>
        <w:ind w:left="1080"/>
      </w:pPr>
    </w:p>
    <w:p w14:paraId="5F79668D" w14:textId="4F6015CD" w:rsidR="009533E2" w:rsidRDefault="009533E2" w:rsidP="009533E2">
      <w:pPr>
        <w:pStyle w:val="Prrafodelista"/>
        <w:numPr>
          <w:ilvl w:val="0"/>
          <w:numId w:val="13"/>
        </w:numPr>
      </w:pPr>
      <w:r>
        <w:t xml:space="preserve">Implementar el formulario de inicio de sesión en la </w:t>
      </w:r>
      <w:proofErr w:type="gramStart"/>
      <w:r>
        <w:t>app</w:t>
      </w:r>
      <w:proofErr w:type="gramEnd"/>
    </w:p>
    <w:p w14:paraId="0A50B60C" w14:textId="2496D045" w:rsidR="009533E2" w:rsidRDefault="009533E2" w:rsidP="009533E2">
      <w:pPr>
        <w:pStyle w:val="Prrafodelista"/>
        <w:ind w:left="1080"/>
      </w:pPr>
      <w:r w:rsidRPr="009533E2">
        <w:lastRenderedPageBreak/>
        <w:drawing>
          <wp:inline distT="0" distB="0" distL="0" distR="0" wp14:anchorId="48C0BD29" wp14:editId="4FD4692C">
            <wp:extent cx="2331720" cy="5421248"/>
            <wp:effectExtent l="0" t="0" r="0" b="8255"/>
            <wp:docPr id="1840335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35161" name=""/>
                    <pic:cNvPicPr/>
                  </pic:nvPicPr>
                  <pic:blipFill>
                    <a:blip r:embed="rId10"/>
                    <a:stretch>
                      <a:fillRect/>
                    </a:stretch>
                  </pic:blipFill>
                  <pic:spPr>
                    <a:xfrm>
                      <a:off x="0" y="0"/>
                      <a:ext cx="2336760" cy="5432967"/>
                    </a:xfrm>
                    <a:prstGeom prst="rect">
                      <a:avLst/>
                    </a:prstGeom>
                  </pic:spPr>
                </pic:pic>
              </a:graphicData>
            </a:graphic>
          </wp:inline>
        </w:drawing>
      </w:r>
    </w:p>
    <w:p w14:paraId="6C649CC3" w14:textId="0726055B" w:rsidR="009533E2" w:rsidRDefault="009533E2" w:rsidP="009533E2">
      <w:pPr>
        <w:pStyle w:val="Prrafodelista"/>
        <w:numPr>
          <w:ilvl w:val="0"/>
          <w:numId w:val="13"/>
        </w:numPr>
      </w:pPr>
      <w:r>
        <w:t xml:space="preserve">Configurar </w:t>
      </w:r>
      <w:proofErr w:type="spellStart"/>
      <w:r>
        <w:t>Sqlite</w:t>
      </w:r>
      <w:proofErr w:type="spellEnd"/>
      <w:r>
        <w:t xml:space="preserve"> para</w:t>
      </w:r>
      <w:r>
        <w:t xml:space="preserve"> consultar los datos del usuario </w:t>
      </w:r>
      <w:proofErr w:type="spellStart"/>
      <w:r>
        <w:t>login</w:t>
      </w:r>
      <w:proofErr w:type="spellEnd"/>
    </w:p>
    <w:p w14:paraId="36F61D05" w14:textId="77777777" w:rsidR="009533E2" w:rsidRDefault="009533E2" w:rsidP="009533E2">
      <w:pPr>
        <w:pStyle w:val="HTMLconformatoprevio"/>
        <w:numPr>
          <w:ilvl w:val="0"/>
          <w:numId w:val="13"/>
        </w:numPr>
        <w:shd w:val="clear" w:color="auto" w:fill="1E1F22"/>
        <w:rPr>
          <w:color w:val="BCBEC4"/>
        </w:rPr>
      </w:pPr>
      <w:proofErr w:type="spellStart"/>
      <w:r>
        <w:rPr>
          <w:color w:val="BCBEC4"/>
        </w:rPr>
        <w:t>String</w:t>
      </w:r>
      <w:proofErr w:type="spellEnd"/>
      <w:r>
        <w:rPr>
          <w:color w:val="BCBEC4"/>
        </w:rPr>
        <w:t xml:space="preserve"> </w:t>
      </w:r>
      <w:proofErr w:type="spellStart"/>
      <w:r>
        <w:rPr>
          <w:color w:val="BCBEC4"/>
        </w:rPr>
        <w:t>dniIngresado</w:t>
      </w:r>
      <w:proofErr w:type="spellEnd"/>
      <w:r>
        <w:rPr>
          <w:color w:val="BCBEC4"/>
        </w:rPr>
        <w:t xml:space="preserve"> = </w:t>
      </w:r>
      <w:proofErr w:type="spellStart"/>
      <w:proofErr w:type="gramStart"/>
      <w:r>
        <w:rPr>
          <w:color w:val="C77DBB"/>
        </w:rPr>
        <w:t>dni</w:t>
      </w:r>
      <w:r>
        <w:rPr>
          <w:color w:val="BCBEC4"/>
        </w:rPr>
        <w:t>.getText</w:t>
      </w:r>
      <w:proofErr w:type="spellEnd"/>
      <w:proofErr w:type="gramEnd"/>
      <w:r>
        <w:rPr>
          <w:color w:val="BCBEC4"/>
        </w:rPr>
        <w:t>().</w:t>
      </w:r>
      <w:proofErr w:type="spellStart"/>
      <w:r>
        <w:rPr>
          <w:color w:val="BCBEC4"/>
        </w:rPr>
        <w:t>toString</w:t>
      </w:r>
      <w:proofErr w:type="spellEnd"/>
      <w:r>
        <w:rPr>
          <w:color w:val="BCBEC4"/>
        </w:rPr>
        <w:t>();</w:t>
      </w:r>
      <w:r>
        <w:rPr>
          <w:color w:val="BCBEC4"/>
        </w:rPr>
        <w:br/>
      </w:r>
      <w:proofErr w:type="spellStart"/>
      <w:r>
        <w:rPr>
          <w:color w:val="BCBEC4"/>
        </w:rPr>
        <w:t>String</w:t>
      </w:r>
      <w:proofErr w:type="spellEnd"/>
      <w:r>
        <w:rPr>
          <w:color w:val="BCBEC4"/>
        </w:rPr>
        <w:t xml:space="preserve"> </w:t>
      </w:r>
      <w:proofErr w:type="spellStart"/>
      <w:r>
        <w:rPr>
          <w:color w:val="BCBEC4"/>
        </w:rPr>
        <w:t>contraseñaIngresada</w:t>
      </w:r>
      <w:proofErr w:type="spellEnd"/>
      <w:r>
        <w:rPr>
          <w:color w:val="BCBEC4"/>
        </w:rPr>
        <w:t xml:space="preserve"> = </w:t>
      </w:r>
      <w:proofErr w:type="spellStart"/>
      <w:r>
        <w:rPr>
          <w:color w:val="C77DBB"/>
        </w:rPr>
        <w:t>contraseña</w:t>
      </w:r>
      <w:r>
        <w:rPr>
          <w:color w:val="BCBEC4"/>
        </w:rPr>
        <w:t>.getText</w:t>
      </w:r>
      <w:proofErr w:type="spellEnd"/>
      <w:r>
        <w:rPr>
          <w:color w:val="BCBEC4"/>
        </w:rPr>
        <w:t>().</w:t>
      </w:r>
      <w:proofErr w:type="spellStart"/>
      <w:r>
        <w:rPr>
          <w:color w:val="BCBEC4"/>
        </w:rPr>
        <w:t>toString</w:t>
      </w:r>
      <w:proofErr w:type="spellEnd"/>
      <w:r>
        <w:rPr>
          <w:color w:val="BCBEC4"/>
        </w:rPr>
        <w:t>();</w:t>
      </w:r>
    </w:p>
    <w:p w14:paraId="2B4DC2D1" w14:textId="77777777" w:rsidR="009533E2" w:rsidRDefault="009533E2" w:rsidP="009533E2">
      <w:pPr>
        <w:pStyle w:val="Prrafodelista"/>
        <w:ind w:left="1080"/>
      </w:pPr>
    </w:p>
    <w:p w14:paraId="0C14FD5A" w14:textId="1C4822D7" w:rsidR="009533E2" w:rsidRPr="009533E2" w:rsidRDefault="009533E2" w:rsidP="009533E2">
      <w:pPr>
        <w:pStyle w:val="Prrafodelista"/>
        <w:numPr>
          <w:ilvl w:val="0"/>
          <w:numId w:val="13"/>
        </w:numPr>
      </w:pPr>
      <w:r w:rsidRPr="00A15AF5">
        <w:rPr>
          <w:rFonts w:eastAsia="Times New Roman"/>
        </w:rPr>
        <w:t xml:space="preserve">Implementar validaciones (correo válido, contraseña </w:t>
      </w:r>
      <w:r>
        <w:rPr>
          <w:rFonts w:eastAsia="Times New Roman"/>
        </w:rPr>
        <w:t>correcta</w:t>
      </w:r>
      <w:r w:rsidRPr="00A15AF5">
        <w:rPr>
          <w:rFonts w:eastAsia="Times New Roman"/>
        </w:rPr>
        <w:t>)</w:t>
      </w:r>
    </w:p>
    <w:p w14:paraId="5F6F5A7B" w14:textId="77777777" w:rsidR="009533E2" w:rsidRDefault="009533E2" w:rsidP="009533E2">
      <w:pPr>
        <w:pStyle w:val="Prrafodelista"/>
      </w:pPr>
    </w:p>
    <w:p w14:paraId="27BB29ED" w14:textId="77777777" w:rsidR="009533E2" w:rsidRDefault="009533E2" w:rsidP="009533E2">
      <w:pPr>
        <w:pStyle w:val="HTMLconformatoprevio"/>
        <w:shd w:val="clear" w:color="auto" w:fill="1E1F22"/>
        <w:rPr>
          <w:color w:val="BCBEC4"/>
        </w:rPr>
      </w:pPr>
      <w:r>
        <w:rPr>
          <w:color w:val="BCBEC4"/>
        </w:rPr>
        <w:t xml:space="preserve">        </w:t>
      </w:r>
      <w:proofErr w:type="spellStart"/>
      <w:r>
        <w:rPr>
          <w:color w:val="CF8E6D"/>
        </w:rPr>
        <w:t>if</w:t>
      </w:r>
      <w:proofErr w:type="spellEnd"/>
      <w:r>
        <w:rPr>
          <w:color w:val="CF8E6D"/>
        </w:rPr>
        <w:t xml:space="preserve"> </w:t>
      </w:r>
      <w:r>
        <w:rPr>
          <w:color w:val="BCBEC4"/>
        </w:rPr>
        <w:t>(</w:t>
      </w:r>
      <w:proofErr w:type="spellStart"/>
      <w:r>
        <w:rPr>
          <w:color w:val="BCBEC4"/>
        </w:rPr>
        <w:t>cursor.moveToFirst</w:t>
      </w:r>
      <w:proofErr w:type="spellEnd"/>
      <w:r>
        <w:rPr>
          <w:color w:val="BCBEC4"/>
        </w:rPr>
        <w:t>()) {</w:t>
      </w:r>
      <w:r>
        <w:rPr>
          <w:color w:val="BCBEC4"/>
        </w:rPr>
        <w:br/>
        <w:t xml:space="preserve">            </w:t>
      </w:r>
      <w:r>
        <w:rPr>
          <w:color w:val="7A7E85"/>
        </w:rPr>
        <w:t>// Inicio de sesión exitoso</w:t>
      </w:r>
      <w:r>
        <w:rPr>
          <w:color w:val="7A7E85"/>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"Inicio de sesión exitoso"</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r>
      <w:r>
        <w:rPr>
          <w:color w:val="BCBEC4"/>
        </w:rPr>
        <w:br/>
        <w:t xml:space="preserve">            </w:t>
      </w:r>
      <w:r>
        <w:rPr>
          <w:color w:val="7A7E85"/>
        </w:rPr>
        <w:t>// Guardar el DNI del usuario actual para futuras consultas</w:t>
      </w:r>
      <w:r>
        <w:rPr>
          <w:color w:val="7A7E85"/>
        </w:rPr>
        <w:br/>
        <w:t xml:space="preserve">            </w:t>
      </w:r>
      <w:proofErr w:type="spellStart"/>
      <w:r>
        <w:rPr>
          <w:color w:val="BCBEC4"/>
        </w:rPr>
        <w:t>String</w:t>
      </w:r>
      <w:proofErr w:type="spellEnd"/>
      <w:r>
        <w:rPr>
          <w:color w:val="BCBEC4"/>
        </w:rPr>
        <w:t xml:space="preserve"> </w:t>
      </w:r>
      <w:proofErr w:type="spellStart"/>
      <w:r>
        <w:rPr>
          <w:color w:val="BCBEC4"/>
        </w:rPr>
        <w:t>dniUsuarioActual</w:t>
      </w:r>
      <w:proofErr w:type="spellEnd"/>
      <w:r>
        <w:rPr>
          <w:color w:val="BCBEC4"/>
        </w:rPr>
        <w:t xml:space="preserve"> = </w:t>
      </w:r>
      <w:proofErr w:type="spellStart"/>
      <w:r>
        <w:rPr>
          <w:color w:val="BCBEC4"/>
        </w:rPr>
        <w:t>cursor.getString</w:t>
      </w:r>
      <w:proofErr w:type="spellEnd"/>
      <w:r>
        <w:rPr>
          <w:color w:val="BCBEC4"/>
        </w:rPr>
        <w:t>(</w:t>
      </w:r>
      <w:proofErr w:type="spellStart"/>
      <w:r>
        <w:rPr>
          <w:color w:val="BCBEC4"/>
        </w:rPr>
        <w:t>cursor.getColumnIndex</w:t>
      </w:r>
      <w:proofErr w:type="spellEnd"/>
      <w:r>
        <w:rPr>
          <w:color w:val="BCBEC4"/>
        </w:rPr>
        <w:t>(</w:t>
      </w:r>
      <w:r>
        <w:rPr>
          <w:color w:val="6AAB73"/>
        </w:rPr>
        <w:t>"</w:t>
      </w:r>
      <w:proofErr w:type="spellStart"/>
      <w:r>
        <w:rPr>
          <w:color w:val="6AAB73"/>
        </w:rPr>
        <w:t>dni</w:t>
      </w:r>
      <w:proofErr w:type="spellEnd"/>
      <w:r>
        <w:rPr>
          <w:color w:val="6AAB73"/>
        </w:rPr>
        <w:t>"</w:t>
      </w:r>
      <w:r>
        <w:rPr>
          <w:color w:val="BCBEC4"/>
        </w:rPr>
        <w:t>));</w:t>
      </w:r>
      <w:r>
        <w:rPr>
          <w:color w:val="BCBEC4"/>
        </w:rPr>
        <w:br/>
        <w:t xml:space="preserve">            </w:t>
      </w:r>
      <w:proofErr w:type="spellStart"/>
      <w:r>
        <w:rPr>
          <w:color w:val="BCBEC4"/>
        </w:rPr>
        <w:t>Intent</w:t>
      </w:r>
      <w:proofErr w:type="spellEnd"/>
      <w:r>
        <w:rPr>
          <w:color w:val="BCBEC4"/>
        </w:rPr>
        <w:t xml:space="preserve"> </w:t>
      </w:r>
      <w:proofErr w:type="spellStart"/>
      <w:r>
        <w:rPr>
          <w:color w:val="BCBEC4"/>
        </w:rPr>
        <w:t>ventanaPrincipal</w:t>
      </w:r>
      <w:proofErr w:type="spellEnd"/>
      <w:r>
        <w:rPr>
          <w:color w:val="BCBEC4"/>
        </w:rPr>
        <w:t xml:space="preserve"> = </w:t>
      </w:r>
      <w:r>
        <w:rPr>
          <w:color w:val="CF8E6D"/>
        </w:rPr>
        <w:t xml:space="preserve">new </w:t>
      </w:r>
      <w:proofErr w:type="spellStart"/>
      <w:r>
        <w:rPr>
          <w:color w:val="BCBEC4"/>
        </w:rPr>
        <w:t>Intent</w:t>
      </w:r>
      <w:proofErr w:type="spellEnd"/>
      <w:r>
        <w:rPr>
          <w:color w:val="BCBEC4"/>
        </w:rPr>
        <w:t>(</w:t>
      </w:r>
      <w:proofErr w:type="spellStart"/>
      <w:r>
        <w:rPr>
          <w:color w:val="BCBEC4"/>
        </w:rPr>
        <w:t>MainActivity.</w:t>
      </w:r>
      <w:r>
        <w:rPr>
          <w:color w:val="CF8E6D"/>
        </w:rPr>
        <w:t>this</w:t>
      </w:r>
      <w:proofErr w:type="spellEnd"/>
      <w:r>
        <w:rPr>
          <w:color w:val="BCBEC4"/>
        </w:rPr>
        <w:t xml:space="preserve">, </w:t>
      </w:r>
      <w:proofErr w:type="spellStart"/>
      <w:r>
        <w:rPr>
          <w:color w:val="BCBEC4"/>
        </w:rPr>
        <w:t>MenuPrincipal.</w:t>
      </w:r>
      <w:r>
        <w:rPr>
          <w:color w:val="CF8E6D"/>
        </w:rPr>
        <w:t>class</w:t>
      </w:r>
      <w:proofErr w:type="spellEnd"/>
      <w:r>
        <w:rPr>
          <w:color w:val="BCBEC4"/>
        </w:rPr>
        <w:t>);</w:t>
      </w:r>
      <w:r>
        <w:rPr>
          <w:color w:val="BCBEC4"/>
        </w:rPr>
        <w:br/>
      </w:r>
      <w:r>
        <w:rPr>
          <w:color w:val="BCBEC4"/>
        </w:rPr>
        <w:lastRenderedPageBreak/>
        <w:t xml:space="preserve">            </w:t>
      </w:r>
      <w:proofErr w:type="spellStart"/>
      <w:r>
        <w:rPr>
          <w:color w:val="BCBEC4"/>
        </w:rPr>
        <w:t>ventanaPrincipal.putExtra</w:t>
      </w:r>
      <w:proofErr w:type="spellEnd"/>
      <w:r>
        <w:rPr>
          <w:color w:val="BCBEC4"/>
        </w:rPr>
        <w:t>(</w:t>
      </w:r>
      <w:r>
        <w:rPr>
          <w:color w:val="6AAB73"/>
        </w:rPr>
        <w:t>"</w:t>
      </w:r>
      <w:proofErr w:type="spellStart"/>
      <w:r>
        <w:rPr>
          <w:color w:val="6AAB73"/>
        </w:rPr>
        <w:t>dniUsuarioActual</w:t>
      </w:r>
      <w:proofErr w:type="spellEnd"/>
      <w:r>
        <w:rPr>
          <w:color w:val="6AAB73"/>
        </w:rPr>
        <w:t>"</w:t>
      </w:r>
      <w:r>
        <w:rPr>
          <w:color w:val="BCBEC4"/>
        </w:rPr>
        <w:t xml:space="preserve">, </w:t>
      </w:r>
      <w:proofErr w:type="spellStart"/>
      <w:r>
        <w:rPr>
          <w:color w:val="BCBEC4"/>
        </w:rPr>
        <w:t>dniUsuarioActual</w:t>
      </w:r>
      <w:proofErr w:type="spellEnd"/>
      <w:r>
        <w:rPr>
          <w:color w:val="BCBEC4"/>
        </w:rPr>
        <w:t xml:space="preserve">); </w:t>
      </w:r>
      <w:r>
        <w:rPr>
          <w:color w:val="7A7E85"/>
        </w:rPr>
        <w:t>// Pasar el DNI a la siguiente actividad</w:t>
      </w:r>
      <w:r>
        <w:rPr>
          <w:color w:val="7A7E85"/>
        </w:rPr>
        <w:br/>
        <w:t xml:space="preserve">            </w:t>
      </w:r>
      <w:proofErr w:type="spellStart"/>
      <w:r>
        <w:rPr>
          <w:color w:val="BCBEC4"/>
        </w:rPr>
        <w:t>startActivity</w:t>
      </w:r>
      <w:proofErr w:type="spellEnd"/>
      <w:r>
        <w:rPr>
          <w:color w:val="BCBEC4"/>
        </w:rPr>
        <w:t>(</w:t>
      </w:r>
      <w:proofErr w:type="spellStart"/>
      <w:r>
        <w:rPr>
          <w:color w:val="BCBEC4"/>
        </w:rPr>
        <w:t>ventanaPrincipal</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r>
        <w:rPr>
          <w:color w:val="7A7E85"/>
        </w:rPr>
        <w:t>// Usuario o contraseña incorrectos</w:t>
      </w:r>
      <w:r>
        <w:rPr>
          <w:color w:val="7A7E85"/>
        </w:rPr>
        <w:br/>
        <w:t xml:space="preserve">            </w:t>
      </w:r>
      <w:proofErr w:type="spellStart"/>
      <w:r>
        <w:rPr>
          <w:color w:val="BCBEC4"/>
        </w:rPr>
        <w:t>Toast.</w:t>
      </w:r>
      <w:r>
        <w:rPr>
          <w:i/>
          <w:iCs/>
          <w:color w:val="BCBEC4"/>
        </w:rPr>
        <w:t>makeText</w:t>
      </w:r>
      <w:proofErr w:type="spellEnd"/>
      <w:r>
        <w:rPr>
          <w:color w:val="BCBEC4"/>
        </w:rPr>
        <w:t>(</w:t>
      </w:r>
      <w:proofErr w:type="spellStart"/>
      <w:r>
        <w:rPr>
          <w:color w:val="BCBEC4"/>
        </w:rPr>
        <w:t>getApplicationContext</w:t>
      </w:r>
      <w:proofErr w:type="spellEnd"/>
      <w:r>
        <w:rPr>
          <w:color w:val="BCBEC4"/>
        </w:rPr>
        <w:t xml:space="preserve">(), </w:t>
      </w:r>
      <w:r>
        <w:rPr>
          <w:color w:val="6AAB73"/>
        </w:rPr>
        <w:t>"DNI o contraseña incorrectos"</w:t>
      </w:r>
      <w:r>
        <w:rPr>
          <w:color w:val="BCBEC4"/>
        </w:rPr>
        <w:t xml:space="preserve">, </w:t>
      </w:r>
      <w:proofErr w:type="spellStart"/>
      <w:r>
        <w:rPr>
          <w:color w:val="BCBEC4"/>
        </w:rPr>
        <w:t>Toast.</w:t>
      </w:r>
      <w:r>
        <w:rPr>
          <w:i/>
          <w:iCs/>
          <w:color w:val="C77DBB"/>
        </w:rPr>
        <w:t>LENGTH_SHORT</w:t>
      </w:r>
      <w:proofErr w:type="spellEnd"/>
      <w:r>
        <w:rPr>
          <w:color w:val="BCBEC4"/>
        </w:rPr>
        <w:t>).show();</w:t>
      </w:r>
      <w:r>
        <w:rPr>
          <w:color w:val="BCBEC4"/>
        </w:rPr>
        <w:br/>
        <w:t xml:space="preserve">        }</w:t>
      </w:r>
      <w:r>
        <w:rPr>
          <w:color w:val="BCBEC4"/>
        </w:rPr>
        <w:br/>
      </w:r>
      <w:r>
        <w:rPr>
          <w:color w:val="BCBEC4"/>
        </w:rPr>
        <w:br/>
        <w:t xml:space="preserve">        </w:t>
      </w:r>
      <w:proofErr w:type="spellStart"/>
      <w:r>
        <w:rPr>
          <w:color w:val="BCBEC4"/>
        </w:rPr>
        <w:t>cursor.close</w:t>
      </w:r>
      <w:proofErr w:type="spellEnd"/>
      <w:r>
        <w:rPr>
          <w:color w:val="BCBEC4"/>
        </w:rPr>
        <w:t>();</w:t>
      </w:r>
      <w:r>
        <w:rPr>
          <w:color w:val="BCBEC4"/>
        </w:rPr>
        <w:br/>
        <w:t xml:space="preserve">        </w:t>
      </w:r>
      <w:proofErr w:type="spellStart"/>
      <w:r>
        <w:rPr>
          <w:color w:val="BCBEC4"/>
        </w:rPr>
        <w:t>baseDeDatos.close</w:t>
      </w:r>
      <w:proofErr w:type="spellEnd"/>
      <w:r>
        <w:rPr>
          <w:color w:val="BCBEC4"/>
        </w:rPr>
        <w:t>();</w:t>
      </w:r>
      <w:r>
        <w:rPr>
          <w:color w:val="BCBEC4"/>
        </w:rPr>
        <w:br/>
        <w:t xml:space="preserve">    }</w:t>
      </w:r>
      <w:r>
        <w:rPr>
          <w:color w:val="BCBEC4"/>
        </w:rPr>
        <w:br/>
        <w:t>});</w:t>
      </w:r>
    </w:p>
    <w:p w14:paraId="20C5CDA8" w14:textId="77777777" w:rsidR="009533E2" w:rsidRPr="009533E2" w:rsidRDefault="009533E2" w:rsidP="009533E2">
      <w:pPr>
        <w:pStyle w:val="Prrafodelista"/>
        <w:ind w:left="1080"/>
      </w:pPr>
    </w:p>
    <w:p w14:paraId="0C0F1AC9" w14:textId="3A834FA9" w:rsidR="009533E2" w:rsidRPr="009533E2" w:rsidRDefault="009533E2" w:rsidP="009533E2">
      <w:pPr>
        <w:pStyle w:val="Prrafodelista"/>
        <w:numPr>
          <w:ilvl w:val="0"/>
          <w:numId w:val="13"/>
        </w:numPr>
      </w:pPr>
      <w:r w:rsidRPr="00A15AF5">
        <w:rPr>
          <w:rFonts w:eastAsia="Times New Roman"/>
          <w:szCs w:val="20"/>
        </w:rPr>
        <w:t>Implementar inicio de sesión sin internet</w:t>
      </w:r>
    </w:p>
    <w:p w14:paraId="63E19827" w14:textId="77777777" w:rsidR="009533E2" w:rsidRDefault="009533E2" w:rsidP="009533E2">
      <w:pPr>
        <w:pStyle w:val="HTMLconformatoprevio"/>
        <w:numPr>
          <w:ilvl w:val="0"/>
          <w:numId w:val="13"/>
        </w:numPr>
        <w:shd w:val="clear" w:color="auto" w:fill="1E1F22"/>
        <w:rPr>
          <w:color w:val="BCBEC4"/>
        </w:rPr>
      </w:pPr>
      <w:r>
        <w:rPr>
          <w:color w:val="B3AE60"/>
        </w:rPr>
        <w:t>@Override</w:t>
      </w:r>
      <w:r>
        <w:rPr>
          <w:color w:val="B3AE60"/>
        </w:rPr>
        <w:br/>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proofErr w:type="gramStart"/>
      <w:r>
        <w:rPr>
          <w:color w:val="56A8F5"/>
        </w:rPr>
        <w:t>onClick</w:t>
      </w:r>
      <w:proofErr w:type="spellEnd"/>
      <w:r>
        <w:rPr>
          <w:color w:val="BCBEC4"/>
        </w:rPr>
        <w:t>(</w:t>
      </w:r>
      <w:proofErr w:type="gramEnd"/>
      <w:r>
        <w:rPr>
          <w:color w:val="BCBEC4"/>
        </w:rPr>
        <w:t>View v) {</w:t>
      </w:r>
      <w:r>
        <w:rPr>
          <w:color w:val="BCBEC4"/>
        </w:rPr>
        <w:br/>
        <w:t xml:space="preserve">    </w:t>
      </w:r>
      <w:proofErr w:type="spellStart"/>
      <w:r>
        <w:rPr>
          <w:color w:val="BCBEC4"/>
        </w:rPr>
        <w:t>SQLiteOpenHelper</w:t>
      </w:r>
      <w:proofErr w:type="spellEnd"/>
      <w:r>
        <w:rPr>
          <w:color w:val="BCBEC4"/>
        </w:rPr>
        <w:t xml:space="preserve"> </w:t>
      </w:r>
      <w:proofErr w:type="spellStart"/>
      <w:r>
        <w:rPr>
          <w:color w:val="BCBEC4"/>
        </w:rPr>
        <w:t>conexion</w:t>
      </w:r>
      <w:proofErr w:type="spellEnd"/>
      <w:r>
        <w:rPr>
          <w:color w:val="BCBEC4"/>
        </w:rPr>
        <w:t xml:space="preserve"> = </w:t>
      </w:r>
      <w:r>
        <w:rPr>
          <w:color w:val="CF8E6D"/>
        </w:rPr>
        <w:t xml:space="preserve">new </w:t>
      </w:r>
      <w:proofErr w:type="spellStart"/>
      <w:r>
        <w:rPr>
          <w:color w:val="BCBEC4"/>
        </w:rPr>
        <w:t>SqlLiteHelper</w:t>
      </w:r>
      <w:proofErr w:type="spellEnd"/>
      <w:r>
        <w:rPr>
          <w:color w:val="BCBEC4"/>
        </w:rPr>
        <w:t>(</w:t>
      </w:r>
      <w:proofErr w:type="spellStart"/>
      <w:r>
        <w:rPr>
          <w:color w:val="BCBEC4"/>
        </w:rPr>
        <w:t>getApplicationContext</w:t>
      </w:r>
      <w:proofErr w:type="spellEnd"/>
      <w:r>
        <w:rPr>
          <w:color w:val="BCBEC4"/>
        </w:rPr>
        <w:t>());</w:t>
      </w:r>
      <w:r>
        <w:rPr>
          <w:color w:val="BCBEC4"/>
        </w:rPr>
        <w:br/>
        <w:t xml:space="preserve">    </w:t>
      </w:r>
      <w:proofErr w:type="spellStart"/>
      <w:r>
        <w:rPr>
          <w:color w:val="BCBEC4"/>
        </w:rPr>
        <w:t>SQLiteDatabase</w:t>
      </w:r>
      <w:proofErr w:type="spellEnd"/>
      <w:r>
        <w:rPr>
          <w:color w:val="BCBEC4"/>
        </w:rPr>
        <w:t xml:space="preserve"> </w:t>
      </w:r>
      <w:proofErr w:type="spellStart"/>
      <w:r>
        <w:rPr>
          <w:color w:val="BCBEC4"/>
        </w:rPr>
        <w:t>baseDeDatos</w:t>
      </w:r>
      <w:proofErr w:type="spellEnd"/>
      <w:r>
        <w:rPr>
          <w:color w:val="BCBEC4"/>
        </w:rPr>
        <w:t xml:space="preserve"> = </w:t>
      </w:r>
      <w:proofErr w:type="spellStart"/>
      <w:r>
        <w:rPr>
          <w:color w:val="BCBEC4"/>
        </w:rPr>
        <w:t>conexion.getReadableDatabase</w:t>
      </w:r>
      <w:proofErr w:type="spellEnd"/>
      <w:r>
        <w:rPr>
          <w:color w:val="BCBEC4"/>
        </w:rPr>
        <w:t>();</w:t>
      </w:r>
    </w:p>
    <w:p w14:paraId="70596C87" w14:textId="77777777" w:rsidR="009533E2" w:rsidRPr="001C3682" w:rsidRDefault="009533E2" w:rsidP="009533E2">
      <w:pPr>
        <w:pStyle w:val="Prrafodelista"/>
        <w:ind w:left="1080"/>
      </w:pPr>
    </w:p>
    <w:p w14:paraId="06311D92" w14:textId="77777777" w:rsidR="00B23E33" w:rsidRPr="001C3682" w:rsidRDefault="00000000">
      <w:pPr>
        <w:pStyle w:val="Ttulo1"/>
      </w:pPr>
      <w:r w:rsidRPr="001C3682">
        <w:t xml:space="preserve">5. </w:t>
      </w:r>
      <w:proofErr w:type="spellStart"/>
      <w:r w:rsidRPr="001C3682">
        <w:t>Burndown</w:t>
      </w:r>
      <w:proofErr w:type="spellEnd"/>
      <w:r w:rsidRPr="001C3682">
        <w:t xml:space="preserve"> Chart</w:t>
      </w:r>
    </w:p>
    <w:p w14:paraId="25482CBA" w14:textId="77777777" w:rsidR="00B23E33" w:rsidRDefault="00000000">
      <w:r w:rsidRPr="001C3682">
        <w:t>El siguiente gráfico representa el progreso del sprint, comparando las horas restantes con los días de ejecución.</w:t>
      </w:r>
    </w:p>
    <w:p w14:paraId="65A5FB62" w14:textId="43E889F0" w:rsidR="003C1E60" w:rsidRDefault="003C1E60">
      <w:r w:rsidRPr="003C1E60">
        <w:drawing>
          <wp:inline distT="0" distB="0" distL="0" distR="0" wp14:anchorId="4B00882A" wp14:editId="0C25B63D">
            <wp:extent cx="6195060" cy="2476500"/>
            <wp:effectExtent l="0" t="0" r="0" b="0"/>
            <wp:docPr id="1050410848"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10848" name="Imagen 1" descr="Interfaz de usuario gráfica, Tabla&#10;&#10;Descripción generada automáticamente con confianza media"/>
                    <pic:cNvPicPr/>
                  </pic:nvPicPr>
                  <pic:blipFill>
                    <a:blip r:embed="rId11"/>
                    <a:stretch>
                      <a:fillRect/>
                    </a:stretch>
                  </pic:blipFill>
                  <pic:spPr>
                    <a:xfrm>
                      <a:off x="0" y="0"/>
                      <a:ext cx="6203155" cy="2479736"/>
                    </a:xfrm>
                    <a:prstGeom prst="rect">
                      <a:avLst/>
                    </a:prstGeom>
                  </pic:spPr>
                </pic:pic>
              </a:graphicData>
            </a:graphic>
          </wp:inline>
        </w:drawing>
      </w:r>
    </w:p>
    <w:p w14:paraId="6892B2B7" w14:textId="162ECF4D" w:rsidR="003C1E60" w:rsidRPr="001C3682" w:rsidRDefault="003C1E60">
      <w:r>
        <w:rPr>
          <w:noProof/>
        </w:rPr>
        <w:lastRenderedPageBreak/>
        <w:drawing>
          <wp:inline distT="0" distB="0" distL="0" distR="0" wp14:anchorId="1CD37C97" wp14:editId="087353EF">
            <wp:extent cx="5600700" cy="2415540"/>
            <wp:effectExtent l="0" t="0" r="0" b="3810"/>
            <wp:docPr id="474378974" name="Gráfico 1">
              <a:extLst xmlns:a="http://schemas.openxmlformats.org/drawingml/2006/main">
                <a:ext uri="{FF2B5EF4-FFF2-40B4-BE49-F238E27FC236}">
                  <a16:creationId xmlns:a16="http://schemas.microsoft.com/office/drawing/2014/main" id="{EBB694A1-16D9-C9AF-3058-C090908EF9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E8A85F" w14:textId="77777777" w:rsidR="00B23E33" w:rsidRPr="001C3682" w:rsidRDefault="00000000">
      <w:pPr>
        <w:pStyle w:val="Ttulo1"/>
      </w:pPr>
      <w:r w:rsidRPr="001C3682">
        <w:t>6. Análisis del Sprint</w:t>
      </w:r>
    </w:p>
    <w:p w14:paraId="6890E996" w14:textId="77777777" w:rsidR="003C1E60" w:rsidRDefault="003C1E60" w:rsidP="003C1E60">
      <w:pPr>
        <w:pStyle w:val="Ttulo1"/>
        <w:jc w:val="both"/>
        <w:rPr>
          <w:rFonts w:asciiTheme="minorHAnsi" w:eastAsiaTheme="minorEastAsia" w:hAnsiTheme="minorHAnsi" w:cstheme="minorBidi"/>
          <w:b w:val="0"/>
          <w:bCs w:val="0"/>
          <w:color w:val="auto"/>
          <w:sz w:val="22"/>
          <w:szCs w:val="22"/>
        </w:rPr>
      </w:pPr>
      <w:r w:rsidRPr="003C1E60">
        <w:rPr>
          <w:rFonts w:asciiTheme="minorHAnsi" w:eastAsiaTheme="minorEastAsia" w:hAnsiTheme="minorHAnsi" w:cstheme="minorBidi"/>
          <w:b w:val="0"/>
          <w:bCs w:val="0"/>
          <w:color w:val="auto"/>
          <w:sz w:val="22"/>
          <w:szCs w:val="22"/>
        </w:rPr>
        <w:t xml:space="preserve">Durante el Sprint 01, el equipo mostró un buen desempeño en el diseño de interfaces de registro e inicio de sesión, destacando la coordinación entre diseño y desarrollo </w:t>
      </w:r>
      <w:proofErr w:type="spellStart"/>
      <w:r w:rsidRPr="003C1E60">
        <w:rPr>
          <w:rFonts w:asciiTheme="minorHAnsi" w:eastAsiaTheme="minorEastAsia" w:hAnsiTheme="minorHAnsi" w:cstheme="minorBidi"/>
          <w:b w:val="0"/>
          <w:bCs w:val="0"/>
          <w:color w:val="auto"/>
          <w:sz w:val="22"/>
          <w:szCs w:val="22"/>
        </w:rPr>
        <w:t>frontend</w:t>
      </w:r>
      <w:proofErr w:type="spellEnd"/>
      <w:r w:rsidRPr="003C1E60">
        <w:rPr>
          <w:rFonts w:asciiTheme="minorHAnsi" w:eastAsiaTheme="minorEastAsia" w:hAnsiTheme="minorHAnsi" w:cstheme="minorBidi"/>
          <w:b w:val="0"/>
          <w:bCs w:val="0"/>
          <w:color w:val="auto"/>
          <w:sz w:val="22"/>
          <w:szCs w:val="22"/>
        </w:rPr>
        <w:t>. Sin embargo, se presentaron dificultades en la implementación de funcionalidades offline, especialmente en la gestión de datos locales con SQLite. También se evidenció la necesidad de mejorar la planificación en cuanto a estimaciones de tiempo y definición precisa de los criterios de aceptación. Para el siguiente sprint, se priorizará una revisión más detallada de dependencias técnicas y casos de prueba más específicos para evitar bloqueos en el desarrollo.</w:t>
      </w:r>
    </w:p>
    <w:p w14:paraId="08F48858" w14:textId="351E5ADF" w:rsidR="00B23E33" w:rsidRPr="001C3682" w:rsidRDefault="00000000">
      <w:pPr>
        <w:pStyle w:val="Ttulo1"/>
      </w:pPr>
      <w:r w:rsidRPr="001C3682">
        <w:t>7. Conclusiones</w:t>
      </w:r>
    </w:p>
    <w:p w14:paraId="281F4B5F" w14:textId="0EDFF7FD" w:rsidR="00B23E33" w:rsidRDefault="003C1E60" w:rsidP="003C1E60">
      <w:pPr>
        <w:jc w:val="both"/>
      </w:pPr>
      <w:r w:rsidRPr="003C1E60">
        <w:t xml:space="preserve">El Sprint 01 permitió establecer una base sólida para las funcionalidades de acceso del usuario, cumpliendo con el diseño y parte de la implementación del registro e inicio de sesión. El equipo trabajó de forma colaborativa y organizada, sentando las bases para abordar con mayor eficacia las funcionalidades de monitoreo del sueño en los próximos </w:t>
      </w:r>
      <w:proofErr w:type="spellStart"/>
      <w:r w:rsidRPr="003C1E60">
        <w:t>sprints</w:t>
      </w:r>
      <w:proofErr w:type="spellEnd"/>
      <w:r w:rsidRPr="003C1E60">
        <w:t>.</w:t>
      </w:r>
    </w:p>
    <w:sectPr w:rsidR="00B23E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9556354"/>
    <w:multiLevelType w:val="hybridMultilevel"/>
    <w:tmpl w:val="531E3E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2BD67E34"/>
    <w:multiLevelType w:val="hybridMultilevel"/>
    <w:tmpl w:val="C93ED6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D5C25B1"/>
    <w:multiLevelType w:val="multilevel"/>
    <w:tmpl w:val="6B7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81DB9"/>
    <w:multiLevelType w:val="hybridMultilevel"/>
    <w:tmpl w:val="E1505D5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799492025">
    <w:abstractNumId w:val="8"/>
  </w:num>
  <w:num w:numId="2" w16cid:durableId="266352194">
    <w:abstractNumId w:val="6"/>
  </w:num>
  <w:num w:numId="3" w16cid:durableId="35398378">
    <w:abstractNumId w:val="5"/>
  </w:num>
  <w:num w:numId="4" w16cid:durableId="536283569">
    <w:abstractNumId w:val="4"/>
  </w:num>
  <w:num w:numId="5" w16cid:durableId="1232077118">
    <w:abstractNumId w:val="7"/>
  </w:num>
  <w:num w:numId="6" w16cid:durableId="976187345">
    <w:abstractNumId w:val="3"/>
  </w:num>
  <w:num w:numId="7" w16cid:durableId="1596208384">
    <w:abstractNumId w:val="2"/>
  </w:num>
  <w:num w:numId="8" w16cid:durableId="1665552634">
    <w:abstractNumId w:val="1"/>
  </w:num>
  <w:num w:numId="9" w16cid:durableId="1550456637">
    <w:abstractNumId w:val="0"/>
  </w:num>
  <w:num w:numId="10" w16cid:durableId="160782829">
    <w:abstractNumId w:val="11"/>
  </w:num>
  <w:num w:numId="11" w16cid:durableId="946930288">
    <w:abstractNumId w:val="10"/>
  </w:num>
  <w:num w:numId="12" w16cid:durableId="1887524823">
    <w:abstractNumId w:val="9"/>
  </w:num>
  <w:num w:numId="13" w16cid:durableId="6722939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D28"/>
    <w:rsid w:val="0015074B"/>
    <w:rsid w:val="001C3682"/>
    <w:rsid w:val="0029639D"/>
    <w:rsid w:val="00326F90"/>
    <w:rsid w:val="003C1E60"/>
    <w:rsid w:val="00410D50"/>
    <w:rsid w:val="00637EBA"/>
    <w:rsid w:val="0072359D"/>
    <w:rsid w:val="009533E2"/>
    <w:rsid w:val="00AA1D8D"/>
    <w:rsid w:val="00B23E33"/>
    <w:rsid w:val="00B47730"/>
    <w:rsid w:val="00CB0664"/>
    <w:rsid w:val="00E36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474A0"/>
  <w14:defaultImageDpi w14:val="300"/>
  <w15:docId w15:val="{2F0E5BE4-976E-4756-9BB7-FD22E49A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PE"/>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conformatoprevio">
    <w:name w:val="HTML Preformatted"/>
    <w:basedOn w:val="Normal"/>
    <w:link w:val="HTMLconformatoprevioCar"/>
    <w:uiPriority w:val="99"/>
    <w:semiHidden/>
    <w:unhideWhenUsed/>
    <w:rsid w:val="00E3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36314"/>
    <w:rPr>
      <w:rFonts w:ascii="Courier New" w:eastAsia="Times New Roman" w:hAnsi="Courier New" w:cs="Courier New"/>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38808">
      <w:bodyDiv w:val="1"/>
      <w:marLeft w:val="0"/>
      <w:marRight w:val="0"/>
      <w:marTop w:val="0"/>
      <w:marBottom w:val="0"/>
      <w:divBdr>
        <w:top w:val="none" w:sz="0" w:space="0" w:color="auto"/>
        <w:left w:val="none" w:sz="0" w:space="0" w:color="auto"/>
        <w:bottom w:val="none" w:sz="0" w:space="0" w:color="auto"/>
        <w:right w:val="none" w:sz="0" w:space="0" w:color="auto"/>
      </w:divBdr>
      <w:divsChild>
        <w:div w:id="2123066025">
          <w:marLeft w:val="0"/>
          <w:marRight w:val="0"/>
          <w:marTop w:val="0"/>
          <w:marBottom w:val="0"/>
          <w:divBdr>
            <w:top w:val="none" w:sz="0" w:space="0" w:color="auto"/>
            <w:left w:val="none" w:sz="0" w:space="0" w:color="auto"/>
            <w:bottom w:val="none" w:sz="0" w:space="0" w:color="auto"/>
            <w:right w:val="none" w:sz="0" w:space="0" w:color="auto"/>
          </w:divBdr>
        </w:div>
      </w:divsChild>
    </w:div>
    <w:div w:id="341054719">
      <w:bodyDiv w:val="1"/>
      <w:marLeft w:val="0"/>
      <w:marRight w:val="0"/>
      <w:marTop w:val="0"/>
      <w:marBottom w:val="0"/>
      <w:divBdr>
        <w:top w:val="none" w:sz="0" w:space="0" w:color="auto"/>
        <w:left w:val="none" w:sz="0" w:space="0" w:color="auto"/>
        <w:bottom w:val="none" w:sz="0" w:space="0" w:color="auto"/>
        <w:right w:val="none" w:sz="0" w:space="0" w:color="auto"/>
      </w:divBdr>
      <w:divsChild>
        <w:div w:id="1654796866">
          <w:marLeft w:val="0"/>
          <w:marRight w:val="0"/>
          <w:marTop w:val="0"/>
          <w:marBottom w:val="0"/>
          <w:divBdr>
            <w:top w:val="none" w:sz="0" w:space="0" w:color="auto"/>
            <w:left w:val="none" w:sz="0" w:space="0" w:color="auto"/>
            <w:bottom w:val="none" w:sz="0" w:space="0" w:color="auto"/>
            <w:right w:val="none" w:sz="0" w:space="0" w:color="auto"/>
          </w:divBdr>
        </w:div>
      </w:divsChild>
    </w:div>
    <w:div w:id="769661570">
      <w:bodyDiv w:val="1"/>
      <w:marLeft w:val="0"/>
      <w:marRight w:val="0"/>
      <w:marTop w:val="0"/>
      <w:marBottom w:val="0"/>
      <w:divBdr>
        <w:top w:val="none" w:sz="0" w:space="0" w:color="auto"/>
        <w:left w:val="none" w:sz="0" w:space="0" w:color="auto"/>
        <w:bottom w:val="none" w:sz="0" w:space="0" w:color="auto"/>
        <w:right w:val="none" w:sz="0" w:space="0" w:color="auto"/>
      </w:divBdr>
      <w:divsChild>
        <w:div w:id="548417771">
          <w:marLeft w:val="0"/>
          <w:marRight w:val="0"/>
          <w:marTop w:val="0"/>
          <w:marBottom w:val="0"/>
          <w:divBdr>
            <w:top w:val="none" w:sz="0" w:space="0" w:color="auto"/>
            <w:left w:val="none" w:sz="0" w:space="0" w:color="auto"/>
            <w:bottom w:val="none" w:sz="0" w:space="0" w:color="auto"/>
            <w:right w:val="none" w:sz="0" w:space="0" w:color="auto"/>
          </w:divBdr>
        </w:div>
      </w:divsChild>
    </w:div>
    <w:div w:id="823006068">
      <w:bodyDiv w:val="1"/>
      <w:marLeft w:val="0"/>
      <w:marRight w:val="0"/>
      <w:marTop w:val="0"/>
      <w:marBottom w:val="0"/>
      <w:divBdr>
        <w:top w:val="none" w:sz="0" w:space="0" w:color="auto"/>
        <w:left w:val="none" w:sz="0" w:space="0" w:color="auto"/>
        <w:bottom w:val="none" w:sz="0" w:space="0" w:color="auto"/>
        <w:right w:val="none" w:sz="0" w:space="0" w:color="auto"/>
      </w:divBdr>
      <w:divsChild>
        <w:div w:id="1483083358">
          <w:marLeft w:val="0"/>
          <w:marRight w:val="0"/>
          <w:marTop w:val="0"/>
          <w:marBottom w:val="0"/>
          <w:divBdr>
            <w:top w:val="none" w:sz="0" w:space="0" w:color="auto"/>
            <w:left w:val="none" w:sz="0" w:space="0" w:color="auto"/>
            <w:bottom w:val="none" w:sz="0" w:space="0" w:color="auto"/>
            <w:right w:val="none" w:sz="0" w:space="0" w:color="auto"/>
          </w:divBdr>
        </w:div>
      </w:divsChild>
    </w:div>
    <w:div w:id="889075126">
      <w:bodyDiv w:val="1"/>
      <w:marLeft w:val="0"/>
      <w:marRight w:val="0"/>
      <w:marTop w:val="0"/>
      <w:marBottom w:val="0"/>
      <w:divBdr>
        <w:top w:val="none" w:sz="0" w:space="0" w:color="auto"/>
        <w:left w:val="none" w:sz="0" w:space="0" w:color="auto"/>
        <w:bottom w:val="none" w:sz="0" w:space="0" w:color="auto"/>
        <w:right w:val="none" w:sz="0" w:space="0" w:color="auto"/>
      </w:divBdr>
      <w:divsChild>
        <w:div w:id="2080900671">
          <w:marLeft w:val="0"/>
          <w:marRight w:val="0"/>
          <w:marTop w:val="0"/>
          <w:marBottom w:val="0"/>
          <w:divBdr>
            <w:top w:val="none" w:sz="0" w:space="0" w:color="auto"/>
            <w:left w:val="none" w:sz="0" w:space="0" w:color="auto"/>
            <w:bottom w:val="none" w:sz="0" w:space="0" w:color="auto"/>
            <w:right w:val="none" w:sz="0" w:space="0" w:color="auto"/>
          </w:divBdr>
        </w:div>
      </w:divsChild>
    </w:div>
    <w:div w:id="891968343">
      <w:bodyDiv w:val="1"/>
      <w:marLeft w:val="0"/>
      <w:marRight w:val="0"/>
      <w:marTop w:val="0"/>
      <w:marBottom w:val="0"/>
      <w:divBdr>
        <w:top w:val="none" w:sz="0" w:space="0" w:color="auto"/>
        <w:left w:val="none" w:sz="0" w:space="0" w:color="auto"/>
        <w:bottom w:val="none" w:sz="0" w:space="0" w:color="auto"/>
        <w:right w:val="none" w:sz="0" w:space="0" w:color="auto"/>
      </w:divBdr>
      <w:divsChild>
        <w:div w:id="720640367">
          <w:marLeft w:val="0"/>
          <w:marRight w:val="0"/>
          <w:marTop w:val="0"/>
          <w:marBottom w:val="0"/>
          <w:divBdr>
            <w:top w:val="none" w:sz="0" w:space="0" w:color="auto"/>
            <w:left w:val="none" w:sz="0" w:space="0" w:color="auto"/>
            <w:bottom w:val="none" w:sz="0" w:space="0" w:color="auto"/>
            <w:right w:val="none" w:sz="0" w:space="0" w:color="auto"/>
          </w:divBdr>
        </w:div>
      </w:divsChild>
    </w:div>
    <w:div w:id="902450733">
      <w:bodyDiv w:val="1"/>
      <w:marLeft w:val="0"/>
      <w:marRight w:val="0"/>
      <w:marTop w:val="0"/>
      <w:marBottom w:val="0"/>
      <w:divBdr>
        <w:top w:val="none" w:sz="0" w:space="0" w:color="auto"/>
        <w:left w:val="none" w:sz="0" w:space="0" w:color="auto"/>
        <w:bottom w:val="none" w:sz="0" w:space="0" w:color="auto"/>
        <w:right w:val="none" w:sz="0" w:space="0" w:color="auto"/>
      </w:divBdr>
      <w:divsChild>
        <w:div w:id="1148204707">
          <w:marLeft w:val="0"/>
          <w:marRight w:val="0"/>
          <w:marTop w:val="0"/>
          <w:marBottom w:val="0"/>
          <w:divBdr>
            <w:top w:val="none" w:sz="0" w:space="0" w:color="auto"/>
            <w:left w:val="none" w:sz="0" w:space="0" w:color="auto"/>
            <w:bottom w:val="none" w:sz="0" w:space="0" w:color="auto"/>
            <w:right w:val="none" w:sz="0" w:space="0" w:color="auto"/>
          </w:divBdr>
        </w:div>
      </w:divsChild>
    </w:div>
    <w:div w:id="929318725">
      <w:bodyDiv w:val="1"/>
      <w:marLeft w:val="0"/>
      <w:marRight w:val="0"/>
      <w:marTop w:val="0"/>
      <w:marBottom w:val="0"/>
      <w:divBdr>
        <w:top w:val="none" w:sz="0" w:space="0" w:color="auto"/>
        <w:left w:val="none" w:sz="0" w:space="0" w:color="auto"/>
        <w:bottom w:val="none" w:sz="0" w:space="0" w:color="auto"/>
        <w:right w:val="none" w:sz="0" w:space="0" w:color="auto"/>
      </w:divBdr>
      <w:divsChild>
        <w:div w:id="1809854038">
          <w:marLeft w:val="0"/>
          <w:marRight w:val="0"/>
          <w:marTop w:val="0"/>
          <w:marBottom w:val="0"/>
          <w:divBdr>
            <w:top w:val="none" w:sz="0" w:space="0" w:color="auto"/>
            <w:left w:val="none" w:sz="0" w:space="0" w:color="auto"/>
            <w:bottom w:val="none" w:sz="0" w:space="0" w:color="auto"/>
            <w:right w:val="none" w:sz="0" w:space="0" w:color="auto"/>
          </w:divBdr>
        </w:div>
      </w:divsChild>
    </w:div>
    <w:div w:id="933173247">
      <w:bodyDiv w:val="1"/>
      <w:marLeft w:val="0"/>
      <w:marRight w:val="0"/>
      <w:marTop w:val="0"/>
      <w:marBottom w:val="0"/>
      <w:divBdr>
        <w:top w:val="none" w:sz="0" w:space="0" w:color="auto"/>
        <w:left w:val="none" w:sz="0" w:space="0" w:color="auto"/>
        <w:bottom w:val="none" w:sz="0" w:space="0" w:color="auto"/>
        <w:right w:val="none" w:sz="0" w:space="0" w:color="auto"/>
      </w:divBdr>
      <w:divsChild>
        <w:div w:id="673190521">
          <w:marLeft w:val="0"/>
          <w:marRight w:val="0"/>
          <w:marTop w:val="0"/>
          <w:marBottom w:val="0"/>
          <w:divBdr>
            <w:top w:val="none" w:sz="0" w:space="0" w:color="auto"/>
            <w:left w:val="none" w:sz="0" w:space="0" w:color="auto"/>
            <w:bottom w:val="none" w:sz="0" w:space="0" w:color="auto"/>
            <w:right w:val="none" w:sz="0" w:space="0" w:color="auto"/>
          </w:divBdr>
        </w:div>
      </w:divsChild>
    </w:div>
    <w:div w:id="990911325">
      <w:bodyDiv w:val="1"/>
      <w:marLeft w:val="0"/>
      <w:marRight w:val="0"/>
      <w:marTop w:val="0"/>
      <w:marBottom w:val="0"/>
      <w:divBdr>
        <w:top w:val="none" w:sz="0" w:space="0" w:color="auto"/>
        <w:left w:val="none" w:sz="0" w:space="0" w:color="auto"/>
        <w:bottom w:val="none" w:sz="0" w:space="0" w:color="auto"/>
        <w:right w:val="none" w:sz="0" w:space="0" w:color="auto"/>
      </w:divBdr>
      <w:divsChild>
        <w:div w:id="642974341">
          <w:marLeft w:val="0"/>
          <w:marRight w:val="0"/>
          <w:marTop w:val="0"/>
          <w:marBottom w:val="0"/>
          <w:divBdr>
            <w:top w:val="none" w:sz="0" w:space="0" w:color="auto"/>
            <w:left w:val="none" w:sz="0" w:space="0" w:color="auto"/>
            <w:bottom w:val="none" w:sz="0" w:space="0" w:color="auto"/>
            <w:right w:val="none" w:sz="0" w:space="0" w:color="auto"/>
          </w:divBdr>
        </w:div>
      </w:divsChild>
    </w:div>
    <w:div w:id="1188908490">
      <w:bodyDiv w:val="1"/>
      <w:marLeft w:val="0"/>
      <w:marRight w:val="0"/>
      <w:marTop w:val="0"/>
      <w:marBottom w:val="0"/>
      <w:divBdr>
        <w:top w:val="none" w:sz="0" w:space="0" w:color="auto"/>
        <w:left w:val="none" w:sz="0" w:space="0" w:color="auto"/>
        <w:bottom w:val="none" w:sz="0" w:space="0" w:color="auto"/>
        <w:right w:val="none" w:sz="0" w:space="0" w:color="auto"/>
      </w:divBdr>
      <w:divsChild>
        <w:div w:id="176963577">
          <w:marLeft w:val="0"/>
          <w:marRight w:val="0"/>
          <w:marTop w:val="0"/>
          <w:marBottom w:val="0"/>
          <w:divBdr>
            <w:top w:val="none" w:sz="0" w:space="0" w:color="auto"/>
            <w:left w:val="none" w:sz="0" w:space="0" w:color="auto"/>
            <w:bottom w:val="none" w:sz="0" w:space="0" w:color="auto"/>
            <w:right w:val="none" w:sz="0" w:space="0" w:color="auto"/>
          </w:divBdr>
        </w:div>
      </w:divsChild>
    </w:div>
    <w:div w:id="1305962504">
      <w:bodyDiv w:val="1"/>
      <w:marLeft w:val="0"/>
      <w:marRight w:val="0"/>
      <w:marTop w:val="0"/>
      <w:marBottom w:val="0"/>
      <w:divBdr>
        <w:top w:val="none" w:sz="0" w:space="0" w:color="auto"/>
        <w:left w:val="none" w:sz="0" w:space="0" w:color="auto"/>
        <w:bottom w:val="none" w:sz="0" w:space="0" w:color="auto"/>
        <w:right w:val="none" w:sz="0" w:space="0" w:color="auto"/>
      </w:divBdr>
      <w:divsChild>
        <w:div w:id="1631323205">
          <w:marLeft w:val="0"/>
          <w:marRight w:val="0"/>
          <w:marTop w:val="0"/>
          <w:marBottom w:val="0"/>
          <w:divBdr>
            <w:top w:val="none" w:sz="0" w:space="0" w:color="auto"/>
            <w:left w:val="none" w:sz="0" w:space="0" w:color="auto"/>
            <w:bottom w:val="none" w:sz="0" w:space="0" w:color="auto"/>
            <w:right w:val="none" w:sz="0" w:space="0" w:color="auto"/>
          </w:divBdr>
        </w:div>
      </w:divsChild>
    </w:div>
    <w:div w:id="1306618398">
      <w:bodyDiv w:val="1"/>
      <w:marLeft w:val="0"/>
      <w:marRight w:val="0"/>
      <w:marTop w:val="0"/>
      <w:marBottom w:val="0"/>
      <w:divBdr>
        <w:top w:val="none" w:sz="0" w:space="0" w:color="auto"/>
        <w:left w:val="none" w:sz="0" w:space="0" w:color="auto"/>
        <w:bottom w:val="none" w:sz="0" w:space="0" w:color="auto"/>
        <w:right w:val="none" w:sz="0" w:space="0" w:color="auto"/>
      </w:divBdr>
      <w:divsChild>
        <w:div w:id="1720128318">
          <w:marLeft w:val="0"/>
          <w:marRight w:val="0"/>
          <w:marTop w:val="0"/>
          <w:marBottom w:val="0"/>
          <w:divBdr>
            <w:top w:val="none" w:sz="0" w:space="0" w:color="auto"/>
            <w:left w:val="none" w:sz="0" w:space="0" w:color="auto"/>
            <w:bottom w:val="none" w:sz="0" w:space="0" w:color="auto"/>
            <w:right w:val="none" w:sz="0" w:space="0" w:color="auto"/>
          </w:divBdr>
        </w:div>
      </w:divsChild>
    </w:div>
    <w:div w:id="1622110385">
      <w:bodyDiv w:val="1"/>
      <w:marLeft w:val="0"/>
      <w:marRight w:val="0"/>
      <w:marTop w:val="0"/>
      <w:marBottom w:val="0"/>
      <w:divBdr>
        <w:top w:val="none" w:sz="0" w:space="0" w:color="auto"/>
        <w:left w:val="none" w:sz="0" w:space="0" w:color="auto"/>
        <w:bottom w:val="none" w:sz="0" w:space="0" w:color="auto"/>
        <w:right w:val="none" w:sz="0" w:space="0" w:color="auto"/>
      </w:divBdr>
      <w:divsChild>
        <w:div w:id="1472014405">
          <w:marLeft w:val="0"/>
          <w:marRight w:val="0"/>
          <w:marTop w:val="0"/>
          <w:marBottom w:val="0"/>
          <w:divBdr>
            <w:top w:val="none" w:sz="0" w:space="0" w:color="auto"/>
            <w:left w:val="none" w:sz="0" w:space="0" w:color="auto"/>
            <w:bottom w:val="none" w:sz="0" w:space="0" w:color="auto"/>
            <w:right w:val="none" w:sz="0" w:space="0" w:color="auto"/>
          </w:divBdr>
        </w:div>
      </w:divsChild>
    </w:div>
    <w:div w:id="1654605245">
      <w:bodyDiv w:val="1"/>
      <w:marLeft w:val="0"/>
      <w:marRight w:val="0"/>
      <w:marTop w:val="0"/>
      <w:marBottom w:val="0"/>
      <w:divBdr>
        <w:top w:val="none" w:sz="0" w:space="0" w:color="auto"/>
        <w:left w:val="none" w:sz="0" w:space="0" w:color="auto"/>
        <w:bottom w:val="none" w:sz="0" w:space="0" w:color="auto"/>
        <w:right w:val="none" w:sz="0" w:space="0" w:color="auto"/>
      </w:divBdr>
      <w:divsChild>
        <w:div w:id="1884949978">
          <w:marLeft w:val="0"/>
          <w:marRight w:val="0"/>
          <w:marTop w:val="0"/>
          <w:marBottom w:val="0"/>
          <w:divBdr>
            <w:top w:val="none" w:sz="0" w:space="0" w:color="auto"/>
            <w:left w:val="none" w:sz="0" w:space="0" w:color="auto"/>
            <w:bottom w:val="none" w:sz="0" w:space="0" w:color="auto"/>
            <w:right w:val="none" w:sz="0" w:space="0" w:color="auto"/>
          </w:divBdr>
        </w:div>
      </w:divsChild>
    </w:div>
    <w:div w:id="1871994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73024009@continental.edu.pe" TargetMode="Externa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dad\Universidad\2025-01\Taller%20de%20proyectos%202\burndown%20chart%20Sprint%20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Burn Down Chart</a:t>
            </a:r>
          </a:p>
          <a:p>
            <a:pPr>
              <a:defRPr/>
            </a:pP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strRef>
              <c:f>Hoja1!$B$17</c:f>
              <c:strCache>
                <c:ptCount val="1"/>
                <c:pt idx="0">
                  <c:v>Tiempo Trabajado</c:v>
                </c:pt>
              </c:strCache>
            </c:strRef>
          </c:tx>
          <c:spPr>
            <a:ln w="28575" cap="rnd">
              <a:solidFill>
                <a:schemeClr val="accent1"/>
              </a:solidFill>
              <a:round/>
            </a:ln>
            <a:effectLst/>
          </c:spPr>
          <c:marker>
            <c:symbol val="circle"/>
            <c:size val="5"/>
            <c:spPr>
              <a:solidFill>
                <a:schemeClr val="accent1">
                  <a:lumMod val="40000"/>
                  <a:lumOff val="60000"/>
                </a:schemeClr>
              </a:solidFill>
              <a:ln w="9525">
                <a:solidFill>
                  <a:schemeClr val="accent1"/>
                </a:solidFill>
              </a:ln>
              <a:effectLst/>
            </c:spPr>
          </c:marker>
          <c:val>
            <c:numRef>
              <c:f>(Hoja1!$C$17,Hoja1!$E$17:$N$17)</c:f>
              <c:numCache>
                <c:formatCode>General</c:formatCode>
                <c:ptCount val="11"/>
                <c:pt idx="1">
                  <c:v>56</c:v>
                </c:pt>
                <c:pt idx="2">
                  <c:v>50</c:v>
                </c:pt>
                <c:pt idx="3">
                  <c:v>46</c:v>
                </c:pt>
                <c:pt idx="4">
                  <c:v>40</c:v>
                </c:pt>
                <c:pt idx="5">
                  <c:v>34</c:v>
                </c:pt>
                <c:pt idx="6">
                  <c:v>27</c:v>
                </c:pt>
                <c:pt idx="7">
                  <c:v>20</c:v>
                </c:pt>
                <c:pt idx="8">
                  <c:v>14</c:v>
                </c:pt>
                <c:pt idx="9">
                  <c:v>7</c:v>
                </c:pt>
                <c:pt idx="10">
                  <c:v>0</c:v>
                </c:pt>
              </c:numCache>
            </c:numRef>
          </c:val>
          <c:smooth val="0"/>
          <c:extLst>
            <c:ext xmlns:c16="http://schemas.microsoft.com/office/drawing/2014/chart" uri="{C3380CC4-5D6E-409C-BE32-E72D297353CC}">
              <c16:uniqueId val="{00000000-3D17-4975-B9E3-0905CABC7EF8}"/>
            </c:ext>
          </c:extLst>
        </c:ser>
        <c:ser>
          <c:idx val="1"/>
          <c:order val="1"/>
          <c:tx>
            <c:strRef>
              <c:f>Hoja1!$B$18</c:f>
              <c:strCache>
                <c:ptCount val="1"/>
                <c:pt idx="0">
                  <c:v>Tiempo Estimado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(Hoja1!$C$18,Hoja1!$E$18:$N$18)</c:f>
              <c:numCache>
                <c:formatCode>General</c:formatCode>
                <c:ptCount val="11"/>
                <c:pt idx="1">
                  <c:v>54</c:v>
                </c:pt>
                <c:pt idx="2">
                  <c:v>48</c:v>
                </c:pt>
                <c:pt idx="3">
                  <c:v>42</c:v>
                </c:pt>
                <c:pt idx="4">
                  <c:v>36</c:v>
                </c:pt>
                <c:pt idx="5">
                  <c:v>30</c:v>
                </c:pt>
                <c:pt idx="6">
                  <c:v>24</c:v>
                </c:pt>
                <c:pt idx="7">
                  <c:v>18</c:v>
                </c:pt>
                <c:pt idx="8">
                  <c:v>12</c:v>
                </c:pt>
                <c:pt idx="9">
                  <c:v>6</c:v>
                </c:pt>
                <c:pt idx="10">
                  <c:v>0</c:v>
                </c:pt>
              </c:numCache>
            </c:numRef>
          </c:val>
          <c:smooth val="0"/>
          <c:extLst>
            <c:ext xmlns:c16="http://schemas.microsoft.com/office/drawing/2014/chart" uri="{C3380CC4-5D6E-409C-BE32-E72D297353CC}">
              <c16:uniqueId val="{00000001-3D17-4975-B9E3-0905CABC7EF8}"/>
            </c:ext>
          </c:extLst>
        </c:ser>
        <c:dLbls>
          <c:showLegendKey val="0"/>
          <c:showVal val="0"/>
          <c:showCatName val="0"/>
          <c:showSerName val="0"/>
          <c:showPercent val="0"/>
          <c:showBubbleSize val="0"/>
        </c:dLbls>
        <c:marker val="1"/>
        <c:smooth val="0"/>
        <c:axId val="415150320"/>
        <c:axId val="415151760"/>
      </c:lineChart>
      <c:catAx>
        <c:axId val="415150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15151760"/>
        <c:crosses val="autoZero"/>
        <c:auto val="1"/>
        <c:lblAlgn val="ctr"/>
        <c:lblOffset val="100"/>
        <c:noMultiLvlLbl val="0"/>
      </c:catAx>
      <c:valAx>
        <c:axId val="41515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1515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2125</Words>
  <Characters>11693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CHRISTIAN CASTRO USTO</cp:lastModifiedBy>
  <cp:revision>4</cp:revision>
  <dcterms:created xsi:type="dcterms:W3CDTF">2025-04-29T13:19:00Z</dcterms:created>
  <dcterms:modified xsi:type="dcterms:W3CDTF">2025-04-29T18:04:00Z</dcterms:modified>
  <cp:category/>
</cp:coreProperties>
</file>